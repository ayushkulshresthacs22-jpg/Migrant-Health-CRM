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B3332" w14:textId="77777777" w:rsidR="004C020F" w:rsidRDefault="00000000">
      <w:pPr>
        <w:pStyle w:val="Title"/>
      </w:pPr>
      <w:r>
        <w:t>Phase 8: Data Management &amp; Deployment</w:t>
      </w:r>
    </w:p>
    <w:p w14:paraId="74F7C899" w14:textId="5AA48994" w:rsidR="004C020F" w:rsidRDefault="00000000">
      <w:r>
        <w:t xml:space="preserve">In this phase, we ensure that </w:t>
      </w:r>
      <w:r w:rsidR="00C673EC">
        <w:t>Migrant Health</w:t>
      </w:r>
      <w:r>
        <w:t xml:space="preserve"> CRM data can be safely managed, exported, imported, and that the solution is deployable from one Salesforce environment to another using Salesforce CLI (sf) since Change Sets are not available in Developer Edition.</w:t>
      </w:r>
    </w:p>
    <w:p w14:paraId="60D781B4" w14:textId="77777777" w:rsidR="004C020F" w:rsidRDefault="00000000">
      <w:pPr>
        <w:pStyle w:val="Heading1"/>
      </w:pPr>
      <w:r>
        <w:t>Part A — Data Management</w:t>
      </w:r>
    </w:p>
    <w:p w14:paraId="4697B46D" w14:textId="77777777" w:rsidR="004C020F" w:rsidRDefault="00000000">
      <w:pPr>
        <w:pStyle w:val="Heading2"/>
      </w:pPr>
      <w:r>
        <w:t>Step 1: Prepare Sample Data</w:t>
      </w:r>
    </w:p>
    <w:p w14:paraId="44F191DD" w14:textId="37BE00E6" w:rsidR="004C020F" w:rsidRDefault="00000000">
      <w:r>
        <w:t>1. Go to the Patients tab and click New.</w:t>
      </w:r>
      <w:r>
        <w:br/>
        <w:t>2. Create 3–5 sample patients (fill Name, Patient_ID__c, DOB, Phone, Email, Gender).</w:t>
      </w:r>
      <w:r>
        <w:br/>
        <w:t>3. Go to the Appointments tab → create appointments linked to these patients.</w:t>
      </w:r>
      <w:r>
        <w:br/>
        <w:t xml:space="preserve">4. Go to the </w:t>
      </w:r>
      <w:r w:rsidR="00C673EC">
        <w:t>Migrant</w:t>
      </w:r>
      <w:r>
        <w:t xml:space="preserve"> Records tab → create 1–2 records linked to patients.</w:t>
      </w:r>
    </w:p>
    <w:p w14:paraId="470ED53F" w14:textId="77777777" w:rsidR="00A052B2" w:rsidRDefault="00A052B2">
      <w:pPr>
        <w:pStyle w:val="Heading2"/>
      </w:pPr>
      <w:r>
        <w:rPr>
          <w:noProof/>
        </w:rPr>
        <w:drawing>
          <wp:inline distT="0" distB="0" distL="0" distR="0" wp14:anchorId="5C0A0075" wp14:editId="0DF695AB">
            <wp:extent cx="5486400" cy="2354580"/>
            <wp:effectExtent l="0" t="0" r="0" b="7620"/>
            <wp:docPr id="17866023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354580"/>
                    </a:xfrm>
                    <a:prstGeom prst="rect">
                      <a:avLst/>
                    </a:prstGeom>
                    <a:noFill/>
                    <a:ln>
                      <a:noFill/>
                    </a:ln>
                  </pic:spPr>
                </pic:pic>
              </a:graphicData>
            </a:graphic>
          </wp:inline>
        </w:drawing>
      </w:r>
    </w:p>
    <w:p w14:paraId="6A4EEE4D" w14:textId="77777777" w:rsidR="00A052B2" w:rsidRPr="00A052B2" w:rsidRDefault="00A052B2" w:rsidP="00A052B2"/>
    <w:p w14:paraId="7624501B" w14:textId="0AA7164A" w:rsidR="004C020F" w:rsidRDefault="00000000">
      <w:pPr>
        <w:pStyle w:val="Heading2"/>
      </w:pPr>
      <w:r>
        <w:t>Step 2: Export Data (Backup)</w:t>
      </w:r>
    </w:p>
    <w:p w14:paraId="6A220888" w14:textId="77777777" w:rsidR="004C020F" w:rsidRDefault="00000000">
      <w:r>
        <w:t>Option A — Data Export Service:</w:t>
      </w:r>
    </w:p>
    <w:p w14:paraId="36AE2964" w14:textId="0DD3E2C7" w:rsidR="004C020F" w:rsidRDefault="00000000">
      <w:r>
        <w:t>1. Setup → Quick Find → Data Export → Export Now.</w:t>
      </w:r>
      <w:r>
        <w:br/>
        <w:t xml:space="preserve">2. Select objects: </w:t>
      </w:r>
      <w:proofErr w:type="spellStart"/>
      <w:r>
        <w:t>Patient__c</w:t>
      </w:r>
      <w:proofErr w:type="spellEnd"/>
      <w:r>
        <w:t xml:space="preserve">, </w:t>
      </w:r>
      <w:proofErr w:type="spellStart"/>
      <w:r>
        <w:t>Appointment__c</w:t>
      </w:r>
      <w:proofErr w:type="spellEnd"/>
      <w:r>
        <w:t xml:space="preserve">, </w:t>
      </w:r>
      <w:proofErr w:type="spellStart"/>
      <w:r w:rsidR="00C673EC">
        <w:t>Migrant</w:t>
      </w:r>
      <w:r>
        <w:t>_Record</w:t>
      </w:r>
      <w:r w:rsidR="00C673EC">
        <w:t>_Number</w:t>
      </w:r>
      <w:r>
        <w:t>__c</w:t>
      </w:r>
      <w:proofErr w:type="spellEnd"/>
      <w:r>
        <w:t>.</w:t>
      </w:r>
      <w:r>
        <w:br/>
        <w:t>3. Check 'Include images, documents…' if required.</w:t>
      </w:r>
      <w:r>
        <w:br/>
        <w:t>4. Click Start Export → Salesforce emails a zip with CSVs.</w:t>
      </w:r>
    </w:p>
    <w:p w14:paraId="63926A63" w14:textId="77777777" w:rsidR="004C020F" w:rsidRDefault="00000000">
      <w:pPr>
        <w:pStyle w:val="Heading2"/>
      </w:pPr>
      <w:r>
        <w:t>Step 3: Import / Load Data (Bulk Upload Simulation)</w:t>
      </w:r>
    </w:p>
    <w:p w14:paraId="030848AA" w14:textId="77777777" w:rsidR="004C020F" w:rsidRDefault="00000000">
      <w:r>
        <w:t>1. Open Data Loader → Insert.</w:t>
      </w:r>
      <w:r>
        <w:br/>
        <w:t>2. Choose Object: Patient__c.</w:t>
      </w:r>
      <w:r>
        <w:br/>
      </w:r>
      <w:r>
        <w:lastRenderedPageBreak/>
        <w:t>3. Select CSV with new patients (columns: Name, Patient_ID__c, DOB__c, Phone__c, Email__c, Gender__c).</w:t>
      </w:r>
      <w:r>
        <w:br/>
        <w:t>4. Map fields → Next → Finish.</w:t>
      </w:r>
      <w:r>
        <w:br/>
        <w:t>5. Confirm new Patients appear in Salesforce.</w:t>
      </w:r>
    </w:p>
    <w:p w14:paraId="1C58BA7A" w14:textId="77777777" w:rsidR="00A052B2" w:rsidRDefault="00A052B2">
      <w:pPr>
        <w:pStyle w:val="Heading1"/>
      </w:pPr>
      <w:r>
        <w:rPr>
          <w:noProof/>
        </w:rPr>
        <w:drawing>
          <wp:inline distT="0" distB="0" distL="0" distR="0" wp14:anchorId="38CF53AB" wp14:editId="76B6F66C">
            <wp:extent cx="5486400" cy="2474595"/>
            <wp:effectExtent l="0" t="0" r="0" b="1905"/>
            <wp:docPr id="1735005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2474595"/>
                    </a:xfrm>
                    <a:prstGeom prst="rect">
                      <a:avLst/>
                    </a:prstGeom>
                    <a:noFill/>
                    <a:ln>
                      <a:noFill/>
                    </a:ln>
                  </pic:spPr>
                </pic:pic>
              </a:graphicData>
            </a:graphic>
          </wp:inline>
        </w:drawing>
      </w:r>
    </w:p>
    <w:p w14:paraId="58115E91" w14:textId="64188950" w:rsidR="004C020F" w:rsidRDefault="00000000">
      <w:pPr>
        <w:pStyle w:val="Heading1"/>
      </w:pPr>
      <w:r>
        <w:t>Part B — Deployment (Using Salesforce CLI)</w:t>
      </w:r>
    </w:p>
    <w:p w14:paraId="2D65C5E8" w14:textId="77777777" w:rsidR="004C020F" w:rsidRDefault="00000000">
      <w:pPr>
        <w:pStyle w:val="Heading2"/>
      </w:pPr>
      <w:r>
        <w:t>Step 1: Authorize Orgs</w:t>
      </w:r>
    </w:p>
    <w:p w14:paraId="346617F8" w14:textId="77777777" w:rsidR="004C020F" w:rsidRDefault="00000000">
      <w:r>
        <w:t>1. Open VS Code Terminal.</w:t>
      </w:r>
      <w:r>
        <w:br/>
        <w:t>2. Authorize source (Dev Org):</w:t>
      </w:r>
      <w:r>
        <w:br/>
        <w:t xml:space="preserve">   sf org login web --alias DevOrg</w:t>
      </w:r>
      <w:r>
        <w:br/>
        <w:t>3. Authorize target (Target Org):</w:t>
      </w:r>
      <w:r>
        <w:br/>
        <w:t xml:space="preserve">   sf org login web --alias TargetOrg</w:t>
      </w:r>
      <w:r>
        <w:br/>
        <w:t>4. Confirm both orgs are connected:</w:t>
      </w:r>
      <w:r>
        <w:br/>
        <w:t xml:space="preserve">   sf org list</w:t>
      </w:r>
    </w:p>
    <w:p w14:paraId="1D857E41" w14:textId="77777777" w:rsidR="00A052B2" w:rsidRDefault="00A052B2"/>
    <w:p w14:paraId="7DA011D2" w14:textId="77777777" w:rsidR="00A052B2" w:rsidRDefault="00A052B2">
      <w:pPr>
        <w:pStyle w:val="Heading2"/>
      </w:pPr>
      <w:r>
        <w:rPr>
          <w:noProof/>
        </w:rPr>
        <w:drawing>
          <wp:inline distT="0" distB="0" distL="0" distR="0" wp14:anchorId="46BFA005" wp14:editId="6B43CCA4">
            <wp:extent cx="1584960" cy="1402080"/>
            <wp:effectExtent l="0" t="0" r="0" b="7620"/>
            <wp:docPr id="185509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4960" cy="1402080"/>
                    </a:xfrm>
                    <a:prstGeom prst="rect">
                      <a:avLst/>
                    </a:prstGeom>
                    <a:noFill/>
                    <a:ln>
                      <a:noFill/>
                    </a:ln>
                  </pic:spPr>
                </pic:pic>
              </a:graphicData>
            </a:graphic>
          </wp:inline>
        </w:drawing>
      </w:r>
    </w:p>
    <w:p w14:paraId="13BBD43A" w14:textId="77777777" w:rsidR="00A052B2" w:rsidRPr="00A052B2" w:rsidRDefault="00A052B2" w:rsidP="00A052B2"/>
    <w:p w14:paraId="12FC9F00" w14:textId="1E354B8D" w:rsidR="004C020F" w:rsidRDefault="00000000">
      <w:pPr>
        <w:pStyle w:val="Heading2"/>
      </w:pPr>
      <w:r>
        <w:lastRenderedPageBreak/>
        <w:t>Step 2: Retrieve Metadata from Dev Org</w:t>
      </w:r>
    </w:p>
    <w:p w14:paraId="006C908E" w14:textId="68FE0FA6" w:rsidR="004C020F" w:rsidRDefault="00000000">
      <w:r>
        <w:t>Use the following command to retrieve metadata from the source org:</w:t>
      </w:r>
      <w:r>
        <w:br/>
      </w:r>
      <w:r>
        <w:br/>
        <w:t>sf project retrieve start --target-org DevOrg --metadata "</w:t>
      </w:r>
      <w:proofErr w:type="gramStart"/>
      <w:r>
        <w:t>CustomObject:Patient</w:t>
      </w:r>
      <w:proofErr w:type="gramEnd"/>
      <w:r>
        <w:t>__c" --metadata "</w:t>
      </w:r>
      <w:proofErr w:type="gramStart"/>
      <w:r>
        <w:t>CustomObject:Appointment</w:t>
      </w:r>
      <w:proofErr w:type="gramEnd"/>
      <w:r>
        <w:t>__c" --metadata "</w:t>
      </w:r>
      <w:proofErr w:type="spellStart"/>
      <w:proofErr w:type="gramStart"/>
      <w:r>
        <w:t>CustomObject:</w:t>
      </w:r>
      <w:r w:rsidR="00C673EC">
        <w:t>Migrant</w:t>
      </w:r>
      <w:proofErr w:type="gramEnd"/>
      <w:r>
        <w:t>_Record</w:t>
      </w:r>
      <w:r w:rsidR="00C673EC">
        <w:t>_Number</w:t>
      </w:r>
      <w:r>
        <w:t>__c</w:t>
      </w:r>
      <w:proofErr w:type="spellEnd"/>
      <w:r>
        <w:t>" --metadata "</w:t>
      </w:r>
      <w:proofErr w:type="spellStart"/>
      <w:r>
        <w:t>ApexClass</w:t>
      </w:r>
      <w:proofErr w:type="spellEnd"/>
      <w:r>
        <w:t>" --metadata "ApexTrigger" --metadata "LightningComponentBundle" --metadata "FlexiPage"</w:t>
      </w:r>
      <w:r>
        <w:br/>
      </w:r>
    </w:p>
    <w:p w14:paraId="6960E32F" w14:textId="77777777" w:rsidR="00A052B2" w:rsidRDefault="00A052B2">
      <w:pPr>
        <w:pStyle w:val="Heading2"/>
      </w:pPr>
      <w:r>
        <w:rPr>
          <w:noProof/>
        </w:rPr>
        <w:drawing>
          <wp:inline distT="0" distB="0" distL="0" distR="0" wp14:anchorId="0644C58A" wp14:editId="3FACE69D">
            <wp:extent cx="4450080" cy="2926080"/>
            <wp:effectExtent l="0" t="0" r="7620" b="7620"/>
            <wp:docPr id="9759003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50080" cy="2926080"/>
                    </a:xfrm>
                    <a:prstGeom prst="rect">
                      <a:avLst/>
                    </a:prstGeom>
                    <a:noFill/>
                    <a:ln>
                      <a:noFill/>
                    </a:ln>
                  </pic:spPr>
                </pic:pic>
              </a:graphicData>
            </a:graphic>
          </wp:inline>
        </w:drawing>
      </w:r>
    </w:p>
    <w:p w14:paraId="7DF04CFE" w14:textId="77777777" w:rsidR="00A052B2" w:rsidRPr="00A052B2" w:rsidRDefault="00A052B2" w:rsidP="00A052B2"/>
    <w:p w14:paraId="6D33969D" w14:textId="2C7D98EF" w:rsidR="004C020F" w:rsidRDefault="00000000">
      <w:pPr>
        <w:pStyle w:val="Heading2"/>
      </w:pPr>
      <w:r>
        <w:t>Step 3: Deploy Metadata to Target Org</w:t>
      </w:r>
    </w:p>
    <w:p w14:paraId="6F25EE02" w14:textId="77777777" w:rsidR="004C020F" w:rsidRDefault="00000000">
      <w:r>
        <w:t>Deploy the retrieved metadata to the target org using:</w:t>
      </w:r>
      <w:r>
        <w:br/>
      </w:r>
      <w:r>
        <w:br/>
        <w:t>sf project deploy start --target-org TargetOrg --source-dir force-app</w:t>
      </w:r>
      <w:r>
        <w:br/>
      </w:r>
      <w:r>
        <w:br/>
        <w:t>This command pushes all components from the force-app directory into the Target Org.</w:t>
      </w:r>
    </w:p>
    <w:p w14:paraId="32595350" w14:textId="77777777" w:rsidR="00A052B2" w:rsidRDefault="00A052B2">
      <w:pPr>
        <w:pStyle w:val="Heading2"/>
      </w:pPr>
      <w:r>
        <w:rPr>
          <w:noProof/>
        </w:rPr>
        <w:lastRenderedPageBreak/>
        <w:drawing>
          <wp:inline distT="0" distB="0" distL="0" distR="0" wp14:anchorId="26CCF773" wp14:editId="3B566839">
            <wp:extent cx="5181600" cy="3200400"/>
            <wp:effectExtent l="0" t="0" r="0" b="0"/>
            <wp:docPr id="8933246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1600" cy="3200400"/>
                    </a:xfrm>
                    <a:prstGeom prst="rect">
                      <a:avLst/>
                    </a:prstGeom>
                    <a:noFill/>
                    <a:ln>
                      <a:noFill/>
                    </a:ln>
                  </pic:spPr>
                </pic:pic>
              </a:graphicData>
            </a:graphic>
          </wp:inline>
        </w:drawing>
      </w:r>
    </w:p>
    <w:p w14:paraId="09EC7DE5" w14:textId="77777777" w:rsidR="00A052B2" w:rsidRPr="00A052B2" w:rsidRDefault="00A052B2" w:rsidP="00A052B2"/>
    <w:p w14:paraId="3CCE589C" w14:textId="268AB548" w:rsidR="004C020F" w:rsidRDefault="00000000">
      <w:pPr>
        <w:pStyle w:val="Heading2"/>
      </w:pPr>
      <w:r>
        <w:t>Step 4: Open and Verify in Target Org</w:t>
      </w:r>
    </w:p>
    <w:p w14:paraId="532A28B2" w14:textId="049709E8" w:rsidR="004C020F" w:rsidRDefault="00000000">
      <w:r>
        <w:t>1. Open the target org:</w:t>
      </w:r>
      <w:r>
        <w:br/>
        <w:t xml:space="preserve">   sf org open --target-org TargetOrg</w:t>
      </w:r>
      <w:r>
        <w:br/>
        <w:t xml:space="preserve">2. In App Launcher, open </w:t>
      </w:r>
      <w:r w:rsidR="00C673EC">
        <w:t>Migrant</w:t>
      </w:r>
      <w:r>
        <w:t xml:space="preserve"> CRM App.</w:t>
      </w:r>
      <w:r>
        <w:br/>
        <w:t>3. Verify that:</w:t>
      </w:r>
      <w:r>
        <w:br/>
        <w:t xml:space="preserve">   - Patient, Appointment, </w:t>
      </w:r>
      <w:r w:rsidR="00C673EC">
        <w:t>Migrant</w:t>
      </w:r>
      <w:r>
        <w:t xml:space="preserve"> Record objects exist.</w:t>
      </w:r>
      <w:r>
        <w:br/>
        <w:t xml:space="preserve">   - Tabs and record pages load.</w:t>
      </w:r>
      <w:r>
        <w:br/>
        <w:t xml:space="preserve">   - patientSearch LWC appears.</w:t>
      </w:r>
      <w:r>
        <w:br/>
        <w:t xml:space="preserve">   - Dashboard/Reports migrated.</w:t>
      </w:r>
    </w:p>
    <w:p w14:paraId="2DEB0013" w14:textId="0E208EAB" w:rsidR="00A052B2" w:rsidRDefault="00C673EC">
      <w:pPr>
        <w:pStyle w:val="Heading1"/>
      </w:pPr>
      <w:r>
        <w:rPr>
          <w:noProof/>
        </w:rPr>
        <w:drawing>
          <wp:inline distT="0" distB="0" distL="0" distR="0" wp14:anchorId="22D34C0C" wp14:editId="1F1925CE">
            <wp:extent cx="2537460" cy="1546860"/>
            <wp:effectExtent l="0" t="0" r="0" b="0"/>
            <wp:docPr id="9923135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7460" cy="1546860"/>
                    </a:xfrm>
                    <a:prstGeom prst="rect">
                      <a:avLst/>
                    </a:prstGeom>
                    <a:noFill/>
                    <a:ln>
                      <a:noFill/>
                    </a:ln>
                  </pic:spPr>
                </pic:pic>
              </a:graphicData>
            </a:graphic>
          </wp:inline>
        </w:drawing>
      </w:r>
    </w:p>
    <w:p w14:paraId="19F5BD0E" w14:textId="2DBFB0B6" w:rsidR="004C020F" w:rsidRDefault="00000000">
      <w:pPr>
        <w:pStyle w:val="Heading1"/>
      </w:pPr>
      <w:r>
        <w:t>Part C — Deployment Checklist</w:t>
      </w:r>
    </w:p>
    <w:p w14:paraId="0362859A" w14:textId="0B8BCB95" w:rsidR="004C020F" w:rsidRDefault="00000000">
      <w:r>
        <w:t>Before marking deployment complete, ensure:</w:t>
      </w:r>
      <w:r>
        <w:br/>
        <w:t>• All objects, fields, picklist values migrated.</w:t>
      </w:r>
      <w:r>
        <w:br/>
      </w:r>
      <w:r>
        <w:lastRenderedPageBreak/>
        <w:t>• Apex classes/triggers compile successfully.</w:t>
      </w:r>
      <w:r>
        <w:br/>
        <w:t>• Lightning Web Components deployed.</w:t>
      </w:r>
      <w:r>
        <w:br/>
        <w:t>• Tabs, record pages, dashboards migrated.</w:t>
      </w:r>
      <w:r>
        <w:br/>
        <w:t>• Profiles/permissions updated.</w:t>
      </w:r>
      <w:r>
        <w:br/>
        <w:t>• Tests (</w:t>
      </w:r>
      <w:proofErr w:type="spellStart"/>
      <w:r w:rsidR="00C673EC">
        <w:t>Migrant</w:t>
      </w:r>
      <w:r>
        <w:t>Tests</w:t>
      </w:r>
      <w:proofErr w:type="spellEnd"/>
      <w:r>
        <w:t>) run successfully.</w:t>
      </w:r>
    </w:p>
    <w:p w14:paraId="790EE0C8" w14:textId="77777777" w:rsidR="00110BA8" w:rsidRDefault="00110BA8"/>
    <w:p w14:paraId="1BCD85C7" w14:textId="3CE79059" w:rsidR="00110BA8" w:rsidRDefault="00110BA8">
      <w:r>
        <w:rPr>
          <w:noProof/>
        </w:rPr>
        <w:drawing>
          <wp:inline distT="0" distB="0" distL="0" distR="0" wp14:anchorId="1A998246" wp14:editId="589F1B9D">
            <wp:extent cx="4937760" cy="3299460"/>
            <wp:effectExtent l="0" t="0" r="0" b="0"/>
            <wp:docPr id="90758943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7760" cy="3299460"/>
                    </a:xfrm>
                    <a:prstGeom prst="rect">
                      <a:avLst/>
                    </a:prstGeom>
                    <a:noFill/>
                    <a:ln>
                      <a:noFill/>
                    </a:ln>
                  </pic:spPr>
                </pic:pic>
              </a:graphicData>
            </a:graphic>
          </wp:inline>
        </w:drawing>
      </w:r>
    </w:p>
    <w:p w14:paraId="75AC0B4E" w14:textId="77777777" w:rsidR="004C020F" w:rsidRDefault="00000000">
      <w:pPr>
        <w:pStyle w:val="Heading1"/>
      </w:pPr>
      <w:r>
        <w:t>Part D — Post-Deployment Verification</w:t>
      </w:r>
    </w:p>
    <w:p w14:paraId="643AAF89" w14:textId="7D6469E1" w:rsidR="004C020F" w:rsidRDefault="00000000">
      <w:r>
        <w:t>After deployment, log in to the Target Org and validate:</w:t>
      </w:r>
      <w:r>
        <w:br/>
        <w:t xml:space="preserve">• Patient, Appointment, </w:t>
      </w:r>
      <w:r w:rsidR="00C673EC">
        <w:t>Migrant</w:t>
      </w:r>
      <w:r>
        <w:t xml:space="preserve"> Record records accessible.</w:t>
      </w:r>
      <w:r>
        <w:br/>
        <w:t>• LWC (patientSearch) functional.</w:t>
      </w:r>
      <w:r>
        <w:br/>
        <w:t>• Reports and dashboards show data.</w:t>
      </w:r>
      <w:r>
        <w:br/>
        <w:t>• No errors in Apex triggers or flows.</w:t>
      </w:r>
    </w:p>
    <w:p w14:paraId="0E07BB7B" w14:textId="77777777" w:rsidR="00110BA8" w:rsidRDefault="00110BA8"/>
    <w:p w14:paraId="3A6D12E1" w14:textId="59B02457" w:rsidR="004C020F" w:rsidRDefault="00110BA8" w:rsidP="00110BA8">
      <w:r>
        <w:rPr>
          <w:noProof/>
        </w:rPr>
        <w:drawing>
          <wp:inline distT="0" distB="0" distL="0" distR="0" wp14:anchorId="07073B8C" wp14:editId="1BE61523">
            <wp:extent cx="2537460" cy="1546860"/>
            <wp:effectExtent l="0" t="0" r="0" b="0"/>
            <wp:docPr id="48770787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7460" cy="1546860"/>
                    </a:xfrm>
                    <a:prstGeom prst="rect">
                      <a:avLst/>
                    </a:prstGeom>
                    <a:noFill/>
                    <a:ln>
                      <a:noFill/>
                    </a:ln>
                  </pic:spPr>
                </pic:pic>
              </a:graphicData>
            </a:graphic>
          </wp:inline>
        </w:drawing>
      </w:r>
    </w:p>
    <w:sectPr w:rsidR="004C020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303699">
    <w:abstractNumId w:val="8"/>
  </w:num>
  <w:num w:numId="2" w16cid:durableId="1762291348">
    <w:abstractNumId w:val="6"/>
  </w:num>
  <w:num w:numId="3" w16cid:durableId="1363091558">
    <w:abstractNumId w:val="5"/>
  </w:num>
  <w:num w:numId="4" w16cid:durableId="1654724877">
    <w:abstractNumId w:val="4"/>
  </w:num>
  <w:num w:numId="5" w16cid:durableId="117727422">
    <w:abstractNumId w:val="7"/>
  </w:num>
  <w:num w:numId="6" w16cid:durableId="17314610">
    <w:abstractNumId w:val="3"/>
  </w:num>
  <w:num w:numId="7" w16cid:durableId="1447499886">
    <w:abstractNumId w:val="2"/>
  </w:num>
  <w:num w:numId="8" w16cid:durableId="245844985">
    <w:abstractNumId w:val="1"/>
  </w:num>
  <w:num w:numId="9" w16cid:durableId="13442101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10BA8"/>
    <w:rsid w:val="0015074B"/>
    <w:rsid w:val="0029639D"/>
    <w:rsid w:val="00326F90"/>
    <w:rsid w:val="004C020F"/>
    <w:rsid w:val="0081118A"/>
    <w:rsid w:val="009702E0"/>
    <w:rsid w:val="00A052B2"/>
    <w:rsid w:val="00AA1D8D"/>
    <w:rsid w:val="00B47730"/>
    <w:rsid w:val="00C673EC"/>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6A722"/>
  <w14:defaultImageDpi w14:val="300"/>
  <w15:docId w15:val="{D6FF969B-A0D0-4CB2-8755-FA5E78645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ICAR-ATARI Jabalpur</cp:lastModifiedBy>
  <cp:revision>3</cp:revision>
  <dcterms:created xsi:type="dcterms:W3CDTF">2013-12-23T23:15:00Z</dcterms:created>
  <dcterms:modified xsi:type="dcterms:W3CDTF">2025-09-27T08:30:00Z</dcterms:modified>
  <cp:category/>
</cp:coreProperties>
</file>