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7F932" w14:textId="7E30CCF5" w:rsidR="005123A9" w:rsidRDefault="00000000">
      <w:pPr>
        <w:pStyle w:val="Heading1"/>
      </w:pPr>
      <w:r>
        <w:t xml:space="preserve">Phase 5 — Apex Programming (Developer) — </w:t>
      </w:r>
      <w:r w:rsidR="00E4238C">
        <w:t xml:space="preserve">Migrant Health </w:t>
      </w:r>
      <w:r>
        <w:t>CRM</w:t>
      </w:r>
    </w:p>
    <w:p w14:paraId="427FE608" w14:textId="77777777" w:rsidR="005123A9" w:rsidRDefault="00000000">
      <w:pPr>
        <w:pStyle w:val="Heading2"/>
      </w:pPr>
      <w:r>
        <w:t>Summary</w:t>
      </w:r>
    </w:p>
    <w:p w14:paraId="3FA885D7" w14:textId="4F30B8D3" w:rsidR="005123A9" w:rsidRDefault="00000000">
      <w:r>
        <w:t xml:space="preserve">Apex classes, triggers and tests to: calculate patient age, prevent duplicates by Patient ID, auto-create tasks for case managers, and auto-create </w:t>
      </w:r>
      <w:r w:rsidR="00E4238C">
        <w:t xml:space="preserve">migrant </w:t>
      </w:r>
      <w:r>
        <w:t>records when appointments are completed.</w:t>
      </w:r>
    </w:p>
    <w:p w14:paraId="3F236724" w14:textId="77777777" w:rsidR="005123A9" w:rsidRDefault="00000000">
      <w:pPr>
        <w:pStyle w:val="Heading2"/>
      </w:pPr>
      <w:r>
        <w:t>Prerequisites</w:t>
      </w:r>
    </w:p>
    <w:p w14:paraId="4C38A858" w14:textId="77777777" w:rsidR="005123A9" w:rsidRDefault="00000000">
      <w:r>
        <w:t>Ensure these objects and fields exist before deploying code:</w:t>
      </w:r>
    </w:p>
    <w:p w14:paraId="349F10C3" w14:textId="19F71A35" w:rsidR="005123A9" w:rsidRDefault="00000000">
      <w:r>
        <w:t xml:space="preserve">- </w:t>
      </w:r>
      <w:proofErr w:type="spellStart"/>
      <w:r>
        <w:t>Patient__c</w:t>
      </w:r>
      <w:proofErr w:type="spellEnd"/>
      <w:r>
        <w:t xml:space="preserve">: </w:t>
      </w:r>
      <w:proofErr w:type="spellStart"/>
      <w:r>
        <w:t>Patient_ID__c</w:t>
      </w:r>
      <w:proofErr w:type="spellEnd"/>
      <w:r>
        <w:t xml:space="preserve"> (Text), </w:t>
      </w:r>
      <w:proofErr w:type="spellStart"/>
      <w:r>
        <w:t>DOB__c</w:t>
      </w:r>
      <w:proofErr w:type="spellEnd"/>
      <w:r>
        <w:t xml:space="preserve"> (Date), Age__c (Number), </w:t>
      </w:r>
      <w:proofErr w:type="spellStart"/>
      <w:r>
        <w:t>Gender__c</w:t>
      </w:r>
      <w:proofErr w:type="spellEnd"/>
      <w:r>
        <w:t xml:space="preserve"> (Picklist), </w:t>
      </w:r>
      <w:proofErr w:type="spellStart"/>
      <w:r>
        <w:t>Phone__c</w:t>
      </w:r>
      <w:proofErr w:type="spellEnd"/>
      <w:r>
        <w:t xml:space="preserve"> (Phone), </w:t>
      </w:r>
      <w:proofErr w:type="spellStart"/>
      <w:r>
        <w:t>Email__c</w:t>
      </w:r>
      <w:proofErr w:type="spellEnd"/>
      <w:r>
        <w:t xml:space="preserve"> (Email), </w:t>
      </w:r>
      <w:proofErr w:type="spellStart"/>
      <w:r>
        <w:t>Case_Manager__c</w:t>
      </w:r>
      <w:proofErr w:type="spellEnd"/>
      <w:r>
        <w:t xml:space="preserve"> (Lookup to User)</w:t>
      </w:r>
      <w:r>
        <w:br/>
        <w:t xml:space="preserve">- </w:t>
      </w:r>
      <w:proofErr w:type="spellStart"/>
      <w:r>
        <w:t>Appointment__c</w:t>
      </w:r>
      <w:proofErr w:type="spellEnd"/>
      <w:r>
        <w:t xml:space="preserve">: </w:t>
      </w:r>
      <w:proofErr w:type="spellStart"/>
      <w:r>
        <w:t>Patient__c</w:t>
      </w:r>
      <w:proofErr w:type="spellEnd"/>
      <w:r>
        <w:t xml:space="preserve"> (Lookup), </w:t>
      </w:r>
      <w:proofErr w:type="spellStart"/>
      <w:r>
        <w:t>Appointment_Date__c</w:t>
      </w:r>
      <w:proofErr w:type="spellEnd"/>
      <w:r>
        <w:t xml:space="preserve"> (Date), </w:t>
      </w:r>
      <w:proofErr w:type="spellStart"/>
      <w:r>
        <w:t>Status__c</w:t>
      </w:r>
      <w:proofErr w:type="spellEnd"/>
      <w:r>
        <w:t xml:space="preserve"> (Picklist: Scheduled, Completed)</w:t>
      </w:r>
      <w:r>
        <w:br/>
        <w:t xml:space="preserve">- </w:t>
      </w:r>
      <w:proofErr w:type="spellStart"/>
      <w:r w:rsidR="00E4238C">
        <w:t>Migrant</w:t>
      </w:r>
      <w:r>
        <w:t>_Record</w:t>
      </w:r>
      <w:r w:rsidR="00E4238C">
        <w:t>_Number</w:t>
      </w:r>
      <w:r>
        <w:t>__c</w:t>
      </w:r>
      <w:proofErr w:type="spellEnd"/>
      <w:r>
        <w:t xml:space="preserve">: </w:t>
      </w:r>
      <w:proofErr w:type="spellStart"/>
      <w:r>
        <w:t>Patient__c</w:t>
      </w:r>
      <w:proofErr w:type="spellEnd"/>
      <w:r>
        <w:t xml:space="preserve"> (Lookup), </w:t>
      </w:r>
      <w:proofErr w:type="spellStart"/>
      <w:r>
        <w:t>Appointment__c</w:t>
      </w:r>
      <w:proofErr w:type="spellEnd"/>
      <w:r>
        <w:t xml:space="preserve"> (Lookup), </w:t>
      </w:r>
      <w:proofErr w:type="spellStart"/>
      <w:r>
        <w:t>Status__c</w:t>
      </w:r>
      <w:proofErr w:type="spellEnd"/>
      <w:r>
        <w:t xml:space="preserve"> (Picklist, must include 'Open'), </w:t>
      </w:r>
      <w:proofErr w:type="spellStart"/>
      <w:r>
        <w:t>Notes__c</w:t>
      </w:r>
      <w:proofErr w:type="spellEnd"/>
      <w:r>
        <w:t xml:space="preserve"> (Long Text)</w:t>
      </w:r>
    </w:p>
    <w:p w14:paraId="5552C5AE" w14:textId="77777777" w:rsidR="005123A9" w:rsidRDefault="00000000">
      <w:pPr>
        <w:pStyle w:val="Heading2"/>
      </w:pPr>
      <w:r>
        <w:t>Implementation Steps</w:t>
      </w:r>
    </w:p>
    <w:p w14:paraId="637690EE" w14:textId="77777777" w:rsidR="005123A9" w:rsidRDefault="00000000">
      <w:r>
        <w:t>1. Go to Setup → Apex Classes → New → Paste Apex Class code (below).</w:t>
      </w:r>
    </w:p>
    <w:p w14:paraId="56A2E9CE" w14:textId="77777777" w:rsidR="005123A9" w:rsidRDefault="00000000">
      <w:r>
        <w:t xml:space="preserve">2. Go to Object Manager → </w:t>
      </w:r>
      <w:proofErr w:type="spellStart"/>
      <w:r>
        <w:t>Patient__c</w:t>
      </w:r>
      <w:proofErr w:type="spellEnd"/>
      <w:r>
        <w:t xml:space="preserve"> → Triggers → New → Paste </w:t>
      </w:r>
      <w:proofErr w:type="spellStart"/>
      <w:r>
        <w:t>PatientTrigger</w:t>
      </w:r>
      <w:proofErr w:type="spellEnd"/>
      <w:r>
        <w:t xml:space="preserve"> code.</w:t>
      </w:r>
    </w:p>
    <w:p w14:paraId="42F05A87" w14:textId="77777777" w:rsidR="005123A9" w:rsidRDefault="00000000">
      <w:r>
        <w:t xml:space="preserve">3. Go to Object Manager → </w:t>
      </w:r>
      <w:proofErr w:type="spellStart"/>
      <w:r>
        <w:t>Appointment__c</w:t>
      </w:r>
      <w:proofErr w:type="spellEnd"/>
      <w:r>
        <w:t xml:space="preserve"> → Triggers → New → Paste </w:t>
      </w:r>
      <w:proofErr w:type="spellStart"/>
      <w:r>
        <w:t>AppointmentTrigger</w:t>
      </w:r>
      <w:proofErr w:type="spellEnd"/>
      <w:r>
        <w:t xml:space="preserve"> code.</w:t>
      </w:r>
    </w:p>
    <w:p w14:paraId="19CDCCF4" w14:textId="77777777" w:rsidR="005123A9" w:rsidRDefault="00000000">
      <w:r>
        <w:t>4. Deploy handler classes and utility classes from below code sections.</w:t>
      </w:r>
    </w:p>
    <w:p w14:paraId="073C734D" w14:textId="75D5F0AE" w:rsidR="005123A9" w:rsidRDefault="00000000">
      <w:r>
        <w:t xml:space="preserve">5. Deploy the test class </w:t>
      </w:r>
      <w:proofErr w:type="spellStart"/>
      <w:r w:rsidR="00E4238C">
        <w:t>MigrantHealth</w:t>
      </w:r>
      <w:r>
        <w:t>Tests</w:t>
      </w:r>
      <w:proofErr w:type="spellEnd"/>
      <w:r>
        <w:t>.</w:t>
      </w:r>
    </w:p>
    <w:p w14:paraId="35200F77" w14:textId="77777777" w:rsidR="005123A9" w:rsidRDefault="00000000">
      <w:r>
        <w:t>6. Go to Setup → Apex Test Execution → Run All → Verify all tests pass.</w:t>
      </w:r>
    </w:p>
    <w:p w14:paraId="29FE0E71" w14:textId="77777777" w:rsidR="005123A9" w:rsidRDefault="00000000">
      <w:pPr>
        <w:pStyle w:val="Heading2"/>
      </w:pPr>
      <w:r>
        <w:t>Apex Code</w:t>
      </w:r>
    </w:p>
    <w:p w14:paraId="127CC019" w14:textId="77777777" w:rsidR="005123A9" w:rsidRDefault="00000000">
      <w:pPr>
        <w:pStyle w:val="Heading3"/>
      </w:pPr>
      <w:proofErr w:type="spellStart"/>
      <w:r>
        <w:t>PatientUtils.cls</w:t>
      </w:r>
      <w:proofErr w:type="spellEnd"/>
    </w:p>
    <w:p w14:paraId="56E237A7" w14:textId="77777777" w:rsidR="005123A9" w:rsidRDefault="00000000">
      <w:r>
        <w:t xml:space="preserve">public class </w:t>
      </w:r>
      <w:proofErr w:type="spellStart"/>
      <w:r>
        <w:t>PatientUtils</w:t>
      </w:r>
      <w:proofErr w:type="spellEnd"/>
      <w:r>
        <w:t xml:space="preserve"> {</w:t>
      </w:r>
      <w:r>
        <w:br/>
        <w:t xml:space="preserve">    public static Integer </w:t>
      </w:r>
      <w:proofErr w:type="spellStart"/>
      <w:r>
        <w:t>calculateAge</w:t>
      </w:r>
      <w:proofErr w:type="spellEnd"/>
      <w:r>
        <w:t>(Date dob) {</w:t>
      </w:r>
      <w:r>
        <w:br/>
        <w:t xml:space="preserve">        if (dob == null) return null;</w:t>
      </w:r>
      <w:r>
        <w:br/>
        <w:t xml:space="preserve">        Date today = </w:t>
      </w:r>
      <w:proofErr w:type="spellStart"/>
      <w:r>
        <w:t>Date.today</w:t>
      </w:r>
      <w:proofErr w:type="spellEnd"/>
      <w:r>
        <w:t>();</w:t>
      </w:r>
      <w:r>
        <w:br/>
        <w:t xml:space="preserve">        Integer age = </w:t>
      </w:r>
      <w:proofErr w:type="spellStart"/>
      <w:r>
        <w:t>today.year</w:t>
      </w:r>
      <w:proofErr w:type="spellEnd"/>
      <w:r>
        <w:t xml:space="preserve">() - </w:t>
      </w:r>
      <w:proofErr w:type="spellStart"/>
      <w:r>
        <w:t>dob.year</w:t>
      </w:r>
      <w:proofErr w:type="spellEnd"/>
      <w:r>
        <w:t>();</w:t>
      </w:r>
      <w:r>
        <w:br/>
        <w:t xml:space="preserve">        if (</w:t>
      </w:r>
      <w:proofErr w:type="spellStart"/>
      <w:r>
        <w:t>today.month</w:t>
      </w:r>
      <w:proofErr w:type="spellEnd"/>
      <w:r>
        <w:t xml:space="preserve">() &lt; </w:t>
      </w:r>
      <w:proofErr w:type="spellStart"/>
      <w:r>
        <w:t>dob.month</w:t>
      </w:r>
      <w:proofErr w:type="spellEnd"/>
      <w:r>
        <w:t>() || (</w:t>
      </w:r>
      <w:proofErr w:type="spellStart"/>
      <w:r>
        <w:t>today.month</w:t>
      </w:r>
      <w:proofErr w:type="spellEnd"/>
      <w:r>
        <w:t xml:space="preserve">() == </w:t>
      </w:r>
      <w:proofErr w:type="spellStart"/>
      <w:r>
        <w:t>dob.month</w:t>
      </w:r>
      <w:proofErr w:type="spellEnd"/>
      <w:r>
        <w:t xml:space="preserve">() &amp;&amp; </w:t>
      </w:r>
      <w:proofErr w:type="spellStart"/>
      <w:r>
        <w:t>today.day</w:t>
      </w:r>
      <w:proofErr w:type="spellEnd"/>
      <w:r>
        <w:t xml:space="preserve">() &lt; </w:t>
      </w:r>
      <w:proofErr w:type="spellStart"/>
      <w:r>
        <w:t>dob.day</w:t>
      </w:r>
      <w:proofErr w:type="spellEnd"/>
      <w:r>
        <w:t>())) {</w:t>
      </w:r>
      <w:r>
        <w:br/>
        <w:t xml:space="preserve">            age--;</w:t>
      </w:r>
      <w:r>
        <w:br/>
        <w:t xml:space="preserve">        }</w:t>
      </w:r>
      <w:r>
        <w:br/>
        <w:t xml:space="preserve">        return age;</w:t>
      </w:r>
      <w:r>
        <w:br/>
      </w:r>
      <w:r>
        <w:lastRenderedPageBreak/>
        <w:t xml:space="preserve">    }</w:t>
      </w:r>
      <w:r>
        <w:br/>
        <w:t>}</w:t>
      </w:r>
    </w:p>
    <w:p w14:paraId="3F7DE0D4" w14:textId="77777777" w:rsidR="005123A9" w:rsidRDefault="00000000">
      <w:pPr>
        <w:pStyle w:val="Heading3"/>
      </w:pPr>
      <w:proofErr w:type="spellStart"/>
      <w:r>
        <w:t>PatientTrigger.trigger</w:t>
      </w:r>
      <w:proofErr w:type="spellEnd"/>
    </w:p>
    <w:p w14:paraId="5B26F2B7" w14:textId="77777777" w:rsidR="005123A9" w:rsidRDefault="00000000">
      <w:r>
        <w:t xml:space="preserve">trigger </w:t>
      </w:r>
      <w:proofErr w:type="spellStart"/>
      <w:r>
        <w:t>PatientTrigger</w:t>
      </w:r>
      <w:proofErr w:type="spellEnd"/>
      <w:r>
        <w:t xml:space="preserve"> on </w:t>
      </w:r>
      <w:proofErr w:type="spellStart"/>
      <w:r>
        <w:t>Patient__c</w:t>
      </w:r>
      <w:proofErr w:type="spellEnd"/>
      <w:r>
        <w:t xml:space="preserve"> (before insert, before update, after insert) {</w:t>
      </w:r>
      <w:r>
        <w:br/>
        <w:t xml:space="preserve">    if (</w:t>
      </w:r>
      <w:proofErr w:type="spellStart"/>
      <w:r>
        <w:t>Trigger.isBefore</w:t>
      </w:r>
      <w:proofErr w:type="spellEnd"/>
      <w:r>
        <w:t>) {</w:t>
      </w:r>
      <w:r>
        <w:br/>
        <w:t xml:space="preserve">        if (</w:t>
      </w:r>
      <w:proofErr w:type="spellStart"/>
      <w:r>
        <w:t>Trigger.isInsert</w:t>
      </w:r>
      <w:proofErr w:type="spellEnd"/>
      <w:r>
        <w:t>) {</w:t>
      </w:r>
      <w:r>
        <w:br/>
        <w:t xml:space="preserve">            </w:t>
      </w:r>
      <w:proofErr w:type="spellStart"/>
      <w:r>
        <w:t>PatientTriggerHandler.beforeInsert</w:t>
      </w:r>
      <w:proofErr w:type="spellEnd"/>
      <w:r>
        <w:t>(</w:t>
      </w:r>
      <w:proofErr w:type="spellStart"/>
      <w:r>
        <w:t>Trigger.new</w:t>
      </w:r>
      <w:proofErr w:type="spellEnd"/>
      <w:r>
        <w:t>);</w:t>
      </w:r>
      <w:r>
        <w:br/>
        <w:t xml:space="preserve">      </w:t>
      </w:r>
      <w:proofErr w:type="gramStart"/>
      <w:r>
        <w:t xml:space="preserve">  }</w:t>
      </w:r>
      <w:proofErr w:type="gramEnd"/>
      <w:r>
        <w:br/>
        <w:t xml:space="preserve">        if (</w:t>
      </w:r>
      <w:proofErr w:type="spellStart"/>
      <w:r>
        <w:t>Trigger.isUpdate</w:t>
      </w:r>
      <w:proofErr w:type="spellEnd"/>
      <w:r>
        <w:t>) {</w:t>
      </w:r>
      <w:r>
        <w:br/>
        <w:t xml:space="preserve">            </w:t>
      </w:r>
      <w:proofErr w:type="spellStart"/>
      <w:r>
        <w:t>PatientTriggerHandler.beforeUpdate</w:t>
      </w:r>
      <w:proofErr w:type="spellEnd"/>
      <w:r>
        <w:t>(</w:t>
      </w:r>
      <w:proofErr w:type="spellStart"/>
      <w:r>
        <w:t>Trigger.new</w:t>
      </w:r>
      <w:proofErr w:type="spellEnd"/>
      <w:r>
        <w:t>);</w:t>
      </w:r>
      <w:r>
        <w:br/>
        <w:t xml:space="preserve">      </w:t>
      </w:r>
      <w:proofErr w:type="gramStart"/>
      <w:r>
        <w:t xml:space="preserve">  }</w:t>
      </w:r>
      <w:proofErr w:type="gramEnd"/>
      <w:r>
        <w:br/>
        <w:t xml:space="preserve">  </w:t>
      </w:r>
      <w:proofErr w:type="gramStart"/>
      <w:r>
        <w:t xml:space="preserve">  }</w:t>
      </w:r>
      <w:proofErr w:type="gramEnd"/>
      <w:r>
        <w:br/>
        <w:t xml:space="preserve">    if (</w:t>
      </w:r>
      <w:proofErr w:type="spellStart"/>
      <w:r>
        <w:t>Trigger.isAfter</w:t>
      </w:r>
      <w:proofErr w:type="spellEnd"/>
      <w:r>
        <w:t xml:space="preserve"> &amp;&amp; </w:t>
      </w:r>
      <w:proofErr w:type="spellStart"/>
      <w:r>
        <w:t>Trigger.isInsert</w:t>
      </w:r>
      <w:proofErr w:type="spellEnd"/>
      <w:r>
        <w:t>) {</w:t>
      </w:r>
      <w:r>
        <w:br/>
        <w:t xml:space="preserve">        </w:t>
      </w:r>
      <w:proofErr w:type="spellStart"/>
      <w:r>
        <w:t>PatientTriggerHandler.afterInsert</w:t>
      </w:r>
      <w:proofErr w:type="spellEnd"/>
      <w:r>
        <w:t>(</w:t>
      </w:r>
      <w:proofErr w:type="spellStart"/>
      <w:r>
        <w:t>Trigger.new</w:t>
      </w:r>
      <w:proofErr w:type="spellEnd"/>
      <w:r>
        <w:t>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003A3E2F" w14:textId="77777777" w:rsidR="005123A9" w:rsidRDefault="00000000">
      <w:r>
        <w:rPr>
          <w:noProof/>
          <w:lang w:val="en-IN"/>
        </w:rPr>
        <w:drawing>
          <wp:inline distT="0" distB="0" distL="114300" distR="114300" wp14:anchorId="2FF70121" wp14:editId="31F31C04">
            <wp:extent cx="5486400" cy="2085340"/>
            <wp:effectExtent l="0" t="0" r="0" b="10160"/>
            <wp:docPr id="1" name="Picture 1" descr="WhatsApp Image 2025-09-25 at 19.57.45_dc4cae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9-25 at 19.57.45_dc4cae4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5389" w14:textId="77777777" w:rsidR="005123A9" w:rsidRDefault="00000000">
      <w:pPr>
        <w:pStyle w:val="Heading3"/>
      </w:pPr>
      <w:proofErr w:type="spellStart"/>
      <w:r>
        <w:t>PatientTriggerHandler.cls</w:t>
      </w:r>
      <w:proofErr w:type="spellEnd"/>
    </w:p>
    <w:p w14:paraId="51418D08" w14:textId="77777777" w:rsidR="005123A9" w:rsidRDefault="00000000">
      <w:r>
        <w:t xml:space="preserve">public with sharing class </w:t>
      </w:r>
      <w:proofErr w:type="spellStart"/>
      <w:r>
        <w:t>PatientTriggerHandler</w:t>
      </w:r>
      <w:proofErr w:type="spellEnd"/>
      <w:r>
        <w:t xml:space="preserve"> {</w:t>
      </w:r>
      <w:r>
        <w:br/>
      </w:r>
      <w:r>
        <w:br/>
        <w:t xml:space="preserve">    public static void </w:t>
      </w:r>
      <w:proofErr w:type="spellStart"/>
      <w:r>
        <w:t>beforeInsert</w:t>
      </w:r>
      <w:proofErr w:type="spellEnd"/>
      <w:r>
        <w:t>(List&lt;</w:t>
      </w:r>
      <w:proofErr w:type="spellStart"/>
      <w:r>
        <w:t>Patient__c</w:t>
      </w:r>
      <w:proofErr w:type="spellEnd"/>
      <w:r>
        <w:t xml:space="preserve">&gt; </w:t>
      </w:r>
      <w:proofErr w:type="spellStart"/>
      <w:r>
        <w:t>newPatients</w:t>
      </w:r>
      <w:proofErr w:type="spellEnd"/>
      <w:r>
        <w:t>) {</w:t>
      </w:r>
      <w:r>
        <w:br/>
        <w:t xml:space="preserve">        </w:t>
      </w:r>
      <w:proofErr w:type="spellStart"/>
      <w:r>
        <w:t>calculateAgeForList</w:t>
      </w:r>
      <w:proofErr w:type="spellEnd"/>
      <w:r>
        <w:t>(</w:t>
      </w:r>
      <w:proofErr w:type="spellStart"/>
      <w:r>
        <w:t>newPatients</w:t>
      </w:r>
      <w:proofErr w:type="spellEnd"/>
      <w:r>
        <w:t>);</w:t>
      </w:r>
      <w:r>
        <w:br/>
        <w:t xml:space="preserve">        </w:t>
      </w:r>
      <w:proofErr w:type="spellStart"/>
      <w:r>
        <w:t>preventDuplicates</w:t>
      </w:r>
      <w:proofErr w:type="spellEnd"/>
      <w:r>
        <w:t>(</w:t>
      </w:r>
      <w:proofErr w:type="spellStart"/>
      <w:r>
        <w:t>newPatients</w:t>
      </w:r>
      <w:proofErr w:type="spellEnd"/>
      <w:r>
        <w:t>, null);</w:t>
      </w:r>
      <w:r>
        <w:br/>
        <w:t xml:space="preserve">    }</w:t>
      </w:r>
      <w:r>
        <w:br/>
      </w:r>
      <w:r>
        <w:br/>
        <w:t xml:space="preserve">    public static void </w:t>
      </w:r>
      <w:proofErr w:type="spellStart"/>
      <w:r>
        <w:t>beforeUpdate</w:t>
      </w:r>
      <w:proofErr w:type="spellEnd"/>
      <w:r>
        <w:t>(List&lt;</w:t>
      </w:r>
      <w:proofErr w:type="spellStart"/>
      <w:r>
        <w:t>Patient__c</w:t>
      </w:r>
      <w:proofErr w:type="spellEnd"/>
      <w:r>
        <w:t>&gt; patients) {</w:t>
      </w:r>
      <w:r>
        <w:br/>
        <w:t xml:space="preserve">        </w:t>
      </w:r>
      <w:proofErr w:type="spellStart"/>
      <w:r>
        <w:t>calculateAgeForList</w:t>
      </w:r>
      <w:proofErr w:type="spellEnd"/>
      <w:r>
        <w:t>(patients);</w:t>
      </w:r>
      <w:r>
        <w:br/>
        <w:t xml:space="preserve">        </w:t>
      </w:r>
      <w:proofErr w:type="spellStart"/>
      <w:r>
        <w:t>preventDuplicates</w:t>
      </w:r>
      <w:proofErr w:type="spellEnd"/>
      <w:r>
        <w:t>(patients, null);</w:t>
      </w:r>
      <w:r>
        <w:br/>
        <w:t xml:space="preserve">    }</w:t>
      </w:r>
      <w:r>
        <w:br/>
      </w:r>
      <w:r>
        <w:br/>
        <w:t xml:space="preserve">    public static void </w:t>
      </w:r>
      <w:proofErr w:type="spellStart"/>
      <w:r>
        <w:t>afterInsert</w:t>
      </w:r>
      <w:proofErr w:type="spellEnd"/>
      <w:r>
        <w:t>(List&lt;</w:t>
      </w:r>
      <w:proofErr w:type="spellStart"/>
      <w:r>
        <w:t>Patient__c</w:t>
      </w:r>
      <w:proofErr w:type="spellEnd"/>
      <w:r>
        <w:t xml:space="preserve">&gt; </w:t>
      </w:r>
      <w:proofErr w:type="spellStart"/>
      <w:r>
        <w:t>insertedPatients</w:t>
      </w:r>
      <w:proofErr w:type="spellEnd"/>
      <w:r>
        <w:t>) {</w:t>
      </w:r>
      <w:r>
        <w:br/>
      </w:r>
      <w:r>
        <w:lastRenderedPageBreak/>
        <w:t xml:space="preserve">        List&lt;Task&gt; tasks = new List&lt;Task&gt;();</w:t>
      </w:r>
      <w:r>
        <w:br/>
        <w:t xml:space="preserve">        for (</w:t>
      </w:r>
      <w:proofErr w:type="spellStart"/>
      <w:r>
        <w:t>Patient__c</w:t>
      </w:r>
      <w:proofErr w:type="spellEnd"/>
      <w:r>
        <w:t xml:space="preserve"> p : </w:t>
      </w:r>
      <w:proofErr w:type="spellStart"/>
      <w:r>
        <w:t>insertedPatients</w:t>
      </w:r>
      <w:proofErr w:type="spellEnd"/>
      <w:r>
        <w:t>) {</w:t>
      </w:r>
      <w:r>
        <w:br/>
        <w:t xml:space="preserve">            if (</w:t>
      </w:r>
      <w:proofErr w:type="spellStart"/>
      <w:r>
        <w:t>p.Case_Manager__c</w:t>
      </w:r>
      <w:proofErr w:type="spellEnd"/>
      <w:r>
        <w:t xml:space="preserve"> != null) {</w:t>
      </w:r>
      <w:r>
        <w:br/>
        <w:t xml:space="preserve">                Task t = new Task();</w:t>
      </w:r>
      <w:r>
        <w:br/>
        <w:t xml:space="preserve">                </w:t>
      </w:r>
      <w:proofErr w:type="spellStart"/>
      <w:r>
        <w:t>t.OwnerId</w:t>
      </w:r>
      <w:proofErr w:type="spellEnd"/>
      <w:r>
        <w:t xml:space="preserve"> = </w:t>
      </w:r>
      <w:proofErr w:type="spellStart"/>
      <w:r>
        <w:t>p.Case_Manager__c</w:t>
      </w:r>
      <w:proofErr w:type="spellEnd"/>
      <w:r>
        <w:t>;</w:t>
      </w:r>
      <w:r>
        <w:br/>
        <w:t xml:space="preserve">                </w:t>
      </w:r>
      <w:proofErr w:type="spellStart"/>
      <w:r>
        <w:t>t.WhatId</w:t>
      </w:r>
      <w:proofErr w:type="spellEnd"/>
      <w:r>
        <w:t xml:space="preserve"> = </w:t>
      </w:r>
      <w:proofErr w:type="spellStart"/>
      <w:r>
        <w:t>p.Id</w:t>
      </w:r>
      <w:proofErr w:type="spellEnd"/>
      <w:r>
        <w:t>;</w:t>
      </w:r>
      <w:r>
        <w:br/>
        <w:t xml:space="preserve">                </w:t>
      </w:r>
      <w:proofErr w:type="spellStart"/>
      <w:r>
        <w:t>t.Subject</w:t>
      </w:r>
      <w:proofErr w:type="spellEnd"/>
      <w:r>
        <w:t xml:space="preserve"> = 'Follow up with new patient';</w:t>
      </w:r>
      <w:r>
        <w:br/>
        <w:t xml:space="preserve">                </w:t>
      </w:r>
      <w:proofErr w:type="spellStart"/>
      <w:r>
        <w:t>t.ActivityDate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>(2);</w:t>
      </w:r>
      <w:r>
        <w:br/>
        <w:t xml:space="preserve">                </w:t>
      </w:r>
      <w:proofErr w:type="spellStart"/>
      <w:r>
        <w:t>t.Status</w:t>
      </w:r>
      <w:proofErr w:type="spellEnd"/>
      <w:r>
        <w:t xml:space="preserve"> = 'Not Started';</w:t>
      </w:r>
      <w:r>
        <w:br/>
        <w:t xml:space="preserve">                </w:t>
      </w:r>
      <w:proofErr w:type="spellStart"/>
      <w:r>
        <w:t>t.Priority</w:t>
      </w:r>
      <w:proofErr w:type="spellEnd"/>
      <w:r>
        <w:t xml:space="preserve"> = 'Normal';</w:t>
      </w:r>
      <w:r>
        <w:br/>
        <w:t xml:space="preserve">                </w:t>
      </w:r>
      <w:proofErr w:type="spellStart"/>
      <w:r>
        <w:t>tasks.add</w:t>
      </w:r>
      <w:proofErr w:type="spellEnd"/>
      <w:r>
        <w:t>(t);</w:t>
      </w:r>
      <w:r>
        <w:br/>
        <w:t xml:space="preserve">            }</w:t>
      </w:r>
      <w:r>
        <w:br/>
        <w:t xml:space="preserve">        }</w:t>
      </w:r>
      <w:r>
        <w:br/>
        <w:t xml:space="preserve">        if (!</w:t>
      </w:r>
      <w:proofErr w:type="spellStart"/>
      <w:r>
        <w:t>tasks.isEmpty</w:t>
      </w:r>
      <w:proofErr w:type="spellEnd"/>
      <w:r>
        <w:t>()) insert tasks;</w:t>
      </w:r>
      <w:r>
        <w:br/>
        <w:t xml:space="preserve">    }</w:t>
      </w:r>
      <w:r>
        <w:br/>
      </w:r>
      <w:r>
        <w:br/>
        <w:t xml:space="preserve">    private static void </w:t>
      </w:r>
      <w:proofErr w:type="spellStart"/>
      <w:r>
        <w:t>calculateAgeForList</w:t>
      </w:r>
      <w:proofErr w:type="spellEnd"/>
      <w:r>
        <w:t>(List&lt;</w:t>
      </w:r>
      <w:proofErr w:type="spellStart"/>
      <w:r>
        <w:t>Patient__c</w:t>
      </w:r>
      <w:proofErr w:type="spellEnd"/>
      <w:r>
        <w:t>&gt; patients) {</w:t>
      </w:r>
      <w:r>
        <w:br/>
        <w:t xml:space="preserve">        for (</w:t>
      </w:r>
      <w:proofErr w:type="spellStart"/>
      <w:r>
        <w:t>Patient__c</w:t>
      </w:r>
      <w:proofErr w:type="spellEnd"/>
      <w:r>
        <w:t xml:space="preserve"> p : patients) {</w:t>
      </w:r>
      <w:r>
        <w:br/>
        <w:t xml:space="preserve">            if (</w:t>
      </w:r>
      <w:proofErr w:type="spellStart"/>
      <w:r>
        <w:t>p.DOB__c</w:t>
      </w:r>
      <w:proofErr w:type="spellEnd"/>
      <w:r>
        <w:t xml:space="preserve"> != null) {</w:t>
      </w:r>
      <w:r>
        <w:br/>
        <w:t xml:space="preserve">                </w:t>
      </w:r>
      <w:proofErr w:type="spellStart"/>
      <w:r>
        <w:t>p.Age__c</w:t>
      </w:r>
      <w:proofErr w:type="spellEnd"/>
      <w:r>
        <w:t xml:space="preserve"> = </w:t>
      </w:r>
      <w:proofErr w:type="spellStart"/>
      <w:r>
        <w:t>PatientUtils.calculateAge</w:t>
      </w:r>
      <w:proofErr w:type="spellEnd"/>
      <w:r>
        <w:t>(</w:t>
      </w:r>
      <w:proofErr w:type="spellStart"/>
      <w:r>
        <w:t>p.DOB__c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private static void </w:t>
      </w:r>
      <w:proofErr w:type="spellStart"/>
      <w:r>
        <w:t>preventDuplicates</w:t>
      </w:r>
      <w:proofErr w:type="spellEnd"/>
      <w:r>
        <w:t>(List&lt;</w:t>
      </w:r>
      <w:proofErr w:type="spellStart"/>
      <w:r>
        <w:t>Patient__c</w:t>
      </w:r>
      <w:proofErr w:type="spellEnd"/>
      <w:r>
        <w:t xml:space="preserve">&gt; patients, Map&lt;Id, </w:t>
      </w:r>
      <w:proofErr w:type="spellStart"/>
      <w:r>
        <w:t>Patient__c</w:t>
      </w:r>
      <w:proofErr w:type="spellEnd"/>
      <w:r>
        <w:t xml:space="preserve">&gt; </w:t>
      </w:r>
      <w:proofErr w:type="spellStart"/>
      <w:r>
        <w:t>oldMap</w:t>
      </w:r>
      <w:proofErr w:type="spellEnd"/>
      <w:r>
        <w:t>) {</w:t>
      </w:r>
      <w:r>
        <w:br/>
        <w:t xml:space="preserve">        Set&lt;String&gt; ids = new Set&lt;String&gt;();</w:t>
      </w:r>
      <w:r>
        <w:br/>
        <w:t xml:space="preserve">        for (</w:t>
      </w:r>
      <w:proofErr w:type="spellStart"/>
      <w:r>
        <w:t>Patient__c</w:t>
      </w:r>
      <w:proofErr w:type="spellEnd"/>
      <w:r>
        <w:t xml:space="preserve"> p : patients) {</w:t>
      </w:r>
      <w:r>
        <w:br/>
        <w:t xml:space="preserve">            if (</w:t>
      </w:r>
      <w:proofErr w:type="spellStart"/>
      <w:r>
        <w:t>p.Patient_ID__c</w:t>
      </w:r>
      <w:proofErr w:type="spellEnd"/>
      <w:r>
        <w:t xml:space="preserve"> != null) {</w:t>
      </w:r>
      <w:r>
        <w:br/>
        <w:t xml:space="preserve">                </w:t>
      </w:r>
      <w:proofErr w:type="spellStart"/>
      <w:r>
        <w:t>ids.add</w:t>
      </w:r>
      <w:proofErr w:type="spellEnd"/>
      <w:r>
        <w:t>(p.Patient_ID__</w:t>
      </w:r>
      <w:proofErr w:type="spellStart"/>
      <w:r>
        <w:t>c.trim</w:t>
      </w:r>
      <w:proofErr w:type="spellEnd"/>
      <w:r>
        <w:t>().</w:t>
      </w:r>
      <w:proofErr w:type="spellStart"/>
      <w:r>
        <w:t>toLowerCase</w:t>
      </w:r>
      <w:proofErr w:type="spellEnd"/>
      <w:r>
        <w:t>());</w:t>
      </w:r>
      <w:r>
        <w:br/>
        <w:t xml:space="preserve">            }</w:t>
      </w:r>
      <w:r>
        <w:br/>
        <w:t xml:space="preserve">        }</w:t>
      </w:r>
      <w:r>
        <w:br/>
        <w:t xml:space="preserve">        if (</w:t>
      </w:r>
      <w:proofErr w:type="spellStart"/>
      <w:r>
        <w:t>ids.isEmpty</w:t>
      </w:r>
      <w:proofErr w:type="spellEnd"/>
      <w:r>
        <w:t>()) return;</w:t>
      </w:r>
      <w:r>
        <w:br/>
      </w:r>
      <w:r>
        <w:br/>
        <w:t xml:space="preserve">        Map&lt;String, </w:t>
      </w:r>
      <w:proofErr w:type="spellStart"/>
      <w:r>
        <w:t>Patient__c</w:t>
      </w:r>
      <w:proofErr w:type="spellEnd"/>
      <w:r>
        <w:t xml:space="preserve">&gt; </w:t>
      </w:r>
      <w:proofErr w:type="spellStart"/>
      <w:r>
        <w:t>existingByPid</w:t>
      </w:r>
      <w:proofErr w:type="spellEnd"/>
      <w:r>
        <w:t xml:space="preserve"> = new Map&lt;String, </w:t>
      </w:r>
      <w:proofErr w:type="spellStart"/>
      <w:r>
        <w:t>Patient__c</w:t>
      </w:r>
      <w:proofErr w:type="spellEnd"/>
      <w:r>
        <w:t>&gt;();</w:t>
      </w:r>
      <w:r>
        <w:br/>
        <w:t xml:space="preserve">        for (</w:t>
      </w:r>
      <w:proofErr w:type="spellStart"/>
      <w:r>
        <w:t>Patient__c</w:t>
      </w:r>
      <w:proofErr w:type="spellEnd"/>
      <w:r>
        <w:t xml:space="preserve"> ex : [SELECT Id, </w:t>
      </w:r>
      <w:proofErr w:type="spellStart"/>
      <w:r>
        <w:t>Patient_ID__c</w:t>
      </w:r>
      <w:proofErr w:type="spellEnd"/>
      <w:r>
        <w:t xml:space="preserve"> FROM </w:t>
      </w:r>
      <w:proofErr w:type="spellStart"/>
      <w:r>
        <w:t>Patient__c</w:t>
      </w:r>
      <w:proofErr w:type="spellEnd"/>
      <w:r>
        <w:t xml:space="preserve"> WHERE </w:t>
      </w:r>
      <w:proofErr w:type="spellStart"/>
      <w:r>
        <w:t>Patient_ID__c</w:t>
      </w:r>
      <w:proofErr w:type="spellEnd"/>
      <w:r>
        <w:t xml:space="preserve"> IN :ids]) {</w:t>
      </w:r>
      <w:r>
        <w:br/>
        <w:t xml:space="preserve">            </w:t>
      </w:r>
      <w:proofErr w:type="spellStart"/>
      <w:r>
        <w:t>existingByPid.put</w:t>
      </w:r>
      <w:proofErr w:type="spellEnd"/>
      <w:r>
        <w:t>(ex.Patient_ID__</w:t>
      </w:r>
      <w:proofErr w:type="spellStart"/>
      <w:r>
        <w:t>c.trim</w:t>
      </w:r>
      <w:proofErr w:type="spellEnd"/>
      <w:r>
        <w:t>().</w:t>
      </w:r>
      <w:proofErr w:type="spellStart"/>
      <w:r>
        <w:t>toLowerCase</w:t>
      </w:r>
      <w:proofErr w:type="spellEnd"/>
      <w:r>
        <w:t>(), ex);</w:t>
      </w:r>
      <w:r>
        <w:br/>
        <w:t xml:space="preserve">        }</w:t>
      </w:r>
      <w:r>
        <w:br/>
      </w:r>
      <w:r>
        <w:br/>
        <w:t xml:space="preserve">        for (</w:t>
      </w:r>
      <w:proofErr w:type="spellStart"/>
      <w:r>
        <w:t>Patient__c</w:t>
      </w:r>
      <w:proofErr w:type="spellEnd"/>
      <w:r>
        <w:t xml:space="preserve"> p : patients) {</w:t>
      </w:r>
      <w:r>
        <w:br/>
        <w:t xml:space="preserve">            if (</w:t>
      </w:r>
      <w:proofErr w:type="spellStart"/>
      <w:r>
        <w:t>p.Patient_ID__c</w:t>
      </w:r>
      <w:proofErr w:type="spellEnd"/>
      <w:r>
        <w:t xml:space="preserve"> == null) continue;</w:t>
      </w:r>
      <w:r>
        <w:br/>
        <w:t xml:space="preserve">            String key = p.Patient_ID__</w:t>
      </w:r>
      <w:proofErr w:type="spellStart"/>
      <w:r>
        <w:t>c.trim</w:t>
      </w:r>
      <w:proofErr w:type="spellEnd"/>
      <w:r>
        <w:t>().</w:t>
      </w:r>
      <w:proofErr w:type="spellStart"/>
      <w:r>
        <w:t>toLowerCase</w:t>
      </w:r>
      <w:proofErr w:type="spellEnd"/>
      <w:r>
        <w:t>();</w:t>
      </w:r>
      <w:r>
        <w:br/>
      </w:r>
      <w:r>
        <w:lastRenderedPageBreak/>
        <w:t xml:space="preserve">            if (</w:t>
      </w:r>
      <w:proofErr w:type="spellStart"/>
      <w:r>
        <w:t>existingByPid.containsKey</w:t>
      </w:r>
      <w:proofErr w:type="spellEnd"/>
      <w:r>
        <w:t>(key)) {</w:t>
      </w:r>
      <w:r>
        <w:br/>
        <w:t xml:space="preserve">                </w:t>
      </w:r>
      <w:proofErr w:type="spellStart"/>
      <w:r>
        <w:t>Patient__c</w:t>
      </w:r>
      <w:proofErr w:type="spellEnd"/>
      <w:r>
        <w:t xml:space="preserve"> existing = </w:t>
      </w:r>
      <w:proofErr w:type="spellStart"/>
      <w:r>
        <w:t>existingByPid.get</w:t>
      </w:r>
      <w:proofErr w:type="spellEnd"/>
      <w:r>
        <w:t>(key);</w:t>
      </w:r>
      <w:r>
        <w:br/>
        <w:t xml:space="preserve">                if (</w:t>
      </w:r>
      <w:proofErr w:type="spellStart"/>
      <w:r>
        <w:t>p.Id</w:t>
      </w:r>
      <w:proofErr w:type="spellEnd"/>
      <w:r>
        <w:t xml:space="preserve"> == null || </w:t>
      </w:r>
      <w:proofErr w:type="spellStart"/>
      <w:r>
        <w:t>existing.Id</w:t>
      </w:r>
      <w:proofErr w:type="spellEnd"/>
      <w:r>
        <w:t xml:space="preserve"> != </w:t>
      </w:r>
      <w:proofErr w:type="spellStart"/>
      <w:r>
        <w:t>p.Id</w:t>
      </w:r>
      <w:proofErr w:type="spellEnd"/>
      <w:r>
        <w:t>) {</w:t>
      </w:r>
      <w:r>
        <w:br/>
        <w:t xml:space="preserve">                    </w:t>
      </w:r>
      <w:proofErr w:type="spellStart"/>
      <w:r>
        <w:t>p.addError</w:t>
      </w:r>
      <w:proofErr w:type="spellEnd"/>
      <w:r>
        <w:t>('A Patient with this Patient ID already exists.');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5ACC4119" w14:textId="77777777" w:rsidR="005123A9" w:rsidRDefault="00000000">
      <w:r>
        <w:rPr>
          <w:noProof/>
        </w:rPr>
        <w:drawing>
          <wp:inline distT="0" distB="0" distL="114300" distR="114300" wp14:anchorId="568694CD" wp14:editId="04076407">
            <wp:extent cx="5483860" cy="533336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53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4A13" w14:textId="77777777" w:rsidR="005123A9" w:rsidRDefault="005123A9">
      <w:pPr>
        <w:rPr>
          <w:lang w:val="en-IN"/>
        </w:rPr>
      </w:pPr>
    </w:p>
    <w:p w14:paraId="7F28AD9D" w14:textId="77777777" w:rsidR="005123A9" w:rsidRDefault="005123A9">
      <w:pPr>
        <w:rPr>
          <w:lang w:val="en-IN"/>
        </w:rPr>
      </w:pPr>
    </w:p>
    <w:p w14:paraId="569963C2" w14:textId="77777777" w:rsidR="005123A9" w:rsidRDefault="00000000">
      <w:pPr>
        <w:pStyle w:val="Heading3"/>
      </w:pPr>
      <w:proofErr w:type="spellStart"/>
      <w:r>
        <w:lastRenderedPageBreak/>
        <w:t>AppointmentTrigger.trigger</w:t>
      </w:r>
      <w:proofErr w:type="spellEnd"/>
    </w:p>
    <w:p w14:paraId="5594EFE7" w14:textId="77777777" w:rsidR="005123A9" w:rsidRDefault="00000000">
      <w:r>
        <w:t xml:space="preserve">trigger </w:t>
      </w:r>
      <w:proofErr w:type="spellStart"/>
      <w:r>
        <w:t>AppointmentTrigger</w:t>
      </w:r>
      <w:proofErr w:type="spellEnd"/>
      <w:r>
        <w:t xml:space="preserve"> on </w:t>
      </w:r>
      <w:proofErr w:type="spellStart"/>
      <w:r>
        <w:t>Appointment__c</w:t>
      </w:r>
      <w:proofErr w:type="spellEnd"/>
      <w:r>
        <w:t xml:space="preserve"> (after insert, after update) {</w:t>
      </w:r>
      <w:r>
        <w:br/>
        <w:t xml:space="preserve">    if (</w:t>
      </w:r>
      <w:proofErr w:type="spellStart"/>
      <w:r>
        <w:t>Trigger.isAfter</w:t>
      </w:r>
      <w:proofErr w:type="spellEnd"/>
      <w:r>
        <w:t>) {</w:t>
      </w:r>
      <w:r>
        <w:br/>
        <w:t xml:space="preserve">        if (</w:t>
      </w:r>
      <w:proofErr w:type="spellStart"/>
      <w:r>
        <w:t>Trigger.isInsert</w:t>
      </w:r>
      <w:proofErr w:type="spellEnd"/>
      <w:r>
        <w:t>) {</w:t>
      </w:r>
      <w:r>
        <w:br/>
        <w:t xml:space="preserve">            </w:t>
      </w:r>
      <w:proofErr w:type="spellStart"/>
      <w:r>
        <w:t>AppointmentTriggerHandler.handleAfterInsert</w:t>
      </w:r>
      <w:proofErr w:type="spellEnd"/>
      <w:r>
        <w:t>(</w:t>
      </w:r>
      <w:proofErr w:type="spellStart"/>
      <w:r>
        <w:t>Trigger.new</w:t>
      </w:r>
      <w:proofErr w:type="spellEnd"/>
      <w:r>
        <w:t>);</w:t>
      </w:r>
      <w:r>
        <w:br/>
        <w:t xml:space="preserve">      </w:t>
      </w:r>
      <w:proofErr w:type="gramStart"/>
      <w:r>
        <w:t xml:space="preserve">  }</w:t>
      </w:r>
      <w:proofErr w:type="gramEnd"/>
      <w:r>
        <w:br/>
        <w:t xml:space="preserve">        if (</w:t>
      </w:r>
      <w:proofErr w:type="spellStart"/>
      <w:r>
        <w:t>Trigger.isUpdate</w:t>
      </w:r>
      <w:proofErr w:type="spellEnd"/>
      <w:r>
        <w:t>) {</w:t>
      </w:r>
      <w:r>
        <w:br/>
        <w:t xml:space="preserve">            </w:t>
      </w:r>
      <w:proofErr w:type="spellStart"/>
      <w:r>
        <w:t>AppointmentTriggerHandler.handleAfterUpdate</w:t>
      </w:r>
      <w:proofErr w:type="spellEnd"/>
      <w:r>
        <w:t>(</w:t>
      </w:r>
      <w:proofErr w:type="spellStart"/>
      <w:r>
        <w:t>Trigger.new</w:t>
      </w:r>
      <w:proofErr w:type="spellEnd"/>
      <w:r>
        <w:t xml:space="preserve">, </w:t>
      </w:r>
      <w:proofErr w:type="spellStart"/>
      <w:r>
        <w:t>Trigger.oldMap</w:t>
      </w:r>
      <w:proofErr w:type="spellEnd"/>
      <w:r>
        <w:t>);</w:t>
      </w:r>
      <w:r>
        <w:br/>
        <w:t xml:space="preserve">      </w:t>
      </w:r>
      <w:proofErr w:type="gramStart"/>
      <w:r>
        <w:t xml:space="preserve">  }</w:t>
      </w:r>
      <w:proofErr w:type="gramEnd"/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4DC4565F" w14:textId="77777777" w:rsidR="005123A9" w:rsidRDefault="000000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2A951512" wp14:editId="345613AE">
            <wp:extent cx="5486400" cy="1610995"/>
            <wp:effectExtent l="0" t="0" r="0" b="8255"/>
            <wp:docPr id="2" name="Picture 2" descr="WhatsApp Image 2025-09-25 at 19.59.30_6ab99f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9-25 at 19.59.30_6ab99f9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521B" w14:textId="77777777" w:rsidR="005123A9" w:rsidRDefault="00000000">
      <w:pPr>
        <w:pStyle w:val="Heading3"/>
      </w:pPr>
      <w:proofErr w:type="spellStart"/>
      <w:r>
        <w:t>AppointmentTriggerHandler.cls</w:t>
      </w:r>
      <w:proofErr w:type="spellEnd"/>
    </w:p>
    <w:p w14:paraId="25849640" w14:textId="71B3690A" w:rsidR="005123A9" w:rsidRDefault="00000000">
      <w:r>
        <w:t xml:space="preserve">public with sharing class </w:t>
      </w:r>
      <w:proofErr w:type="spellStart"/>
      <w:r>
        <w:t>AppointmentTriggerHandler</w:t>
      </w:r>
      <w:proofErr w:type="spellEnd"/>
      <w:r>
        <w:t xml:space="preserve"> {</w:t>
      </w:r>
      <w:r>
        <w:br/>
      </w:r>
      <w:r>
        <w:br/>
        <w:t xml:space="preserve">    public static void </w:t>
      </w:r>
      <w:proofErr w:type="spellStart"/>
      <w:r>
        <w:t>handleAfterInsert</w:t>
      </w:r>
      <w:proofErr w:type="spellEnd"/>
      <w:r>
        <w:t>(List&lt;</w:t>
      </w:r>
      <w:proofErr w:type="spellStart"/>
      <w:r>
        <w:t>Appointment__c</w:t>
      </w:r>
      <w:proofErr w:type="spellEnd"/>
      <w:r>
        <w:t xml:space="preserve">&gt; </w:t>
      </w:r>
      <w:proofErr w:type="spellStart"/>
      <w:r>
        <w:t>newAppts</w:t>
      </w:r>
      <w:proofErr w:type="spellEnd"/>
      <w:r>
        <w:t>) {</w:t>
      </w:r>
      <w:r>
        <w:br/>
        <w:t xml:space="preserve">        Set&lt;Id&gt; </w:t>
      </w:r>
      <w:proofErr w:type="spellStart"/>
      <w:r>
        <w:t>patientIds</w:t>
      </w:r>
      <w:proofErr w:type="spellEnd"/>
      <w:r>
        <w:t xml:space="preserve"> = new Set&lt;Id&gt;();</w:t>
      </w:r>
      <w:r>
        <w:br/>
        <w:t xml:space="preserve">        for (</w:t>
      </w:r>
      <w:proofErr w:type="spellStart"/>
      <w:r>
        <w:t>Appointment__c</w:t>
      </w:r>
      <w:proofErr w:type="spellEnd"/>
      <w:r>
        <w:t xml:space="preserve"> a : </w:t>
      </w:r>
      <w:proofErr w:type="spellStart"/>
      <w:r>
        <w:t>newAppts</w:t>
      </w:r>
      <w:proofErr w:type="spellEnd"/>
      <w:r>
        <w:t>) if (</w:t>
      </w:r>
      <w:proofErr w:type="spellStart"/>
      <w:r>
        <w:t>a.Patient__c</w:t>
      </w:r>
      <w:proofErr w:type="spellEnd"/>
      <w:r>
        <w:t xml:space="preserve"> != null) </w:t>
      </w:r>
      <w:proofErr w:type="spellStart"/>
      <w:r>
        <w:t>patientIds.add</w:t>
      </w:r>
      <w:proofErr w:type="spellEnd"/>
      <w:r>
        <w:t>(</w:t>
      </w:r>
      <w:proofErr w:type="spellStart"/>
      <w:r>
        <w:t>a.Patient__c</w:t>
      </w:r>
      <w:proofErr w:type="spellEnd"/>
      <w:r>
        <w:t>);</w:t>
      </w:r>
      <w:r>
        <w:br/>
        <w:t xml:space="preserve">        if (</w:t>
      </w:r>
      <w:proofErr w:type="spellStart"/>
      <w:r>
        <w:t>patientIds.isEmpty</w:t>
      </w:r>
      <w:proofErr w:type="spellEnd"/>
      <w:r>
        <w:t>()) return;</w:t>
      </w:r>
      <w:r>
        <w:br/>
      </w:r>
      <w:r>
        <w:br/>
        <w:t xml:space="preserve">        Map&lt;Id, </w:t>
      </w:r>
      <w:proofErr w:type="spellStart"/>
      <w:r>
        <w:t>Patient__c</w:t>
      </w:r>
      <w:proofErr w:type="spellEnd"/>
      <w:r>
        <w:t xml:space="preserve">&gt; patients = new Map&lt;Id, </w:t>
      </w:r>
      <w:proofErr w:type="spellStart"/>
      <w:r>
        <w:t>Patient__c</w:t>
      </w:r>
      <w:proofErr w:type="spellEnd"/>
      <w:r>
        <w:t>&gt;(</w:t>
      </w:r>
      <w:r>
        <w:br/>
        <w:t xml:space="preserve">            [SELECT Id, </w:t>
      </w:r>
      <w:proofErr w:type="spellStart"/>
      <w:r>
        <w:t>Case_Manager__c</w:t>
      </w:r>
      <w:proofErr w:type="spellEnd"/>
      <w:r>
        <w:t xml:space="preserve"> FROM </w:t>
      </w:r>
      <w:proofErr w:type="spellStart"/>
      <w:r>
        <w:t>Patient__c</w:t>
      </w:r>
      <w:proofErr w:type="spellEnd"/>
      <w:r>
        <w:t xml:space="preserve"> WHERE Id IN :</w:t>
      </w:r>
      <w:proofErr w:type="spellStart"/>
      <w:r>
        <w:t>patientIds</w:t>
      </w:r>
      <w:proofErr w:type="spellEnd"/>
      <w:r>
        <w:t>]</w:t>
      </w:r>
      <w:r>
        <w:br/>
        <w:t xml:space="preserve">        );</w:t>
      </w:r>
      <w:r>
        <w:br/>
      </w:r>
      <w:r>
        <w:br/>
        <w:t xml:space="preserve">        List&lt;Task&gt; tasks = new List&lt;Task&gt;();</w:t>
      </w:r>
      <w:r>
        <w:br/>
        <w:t xml:space="preserve">        for (</w:t>
      </w:r>
      <w:proofErr w:type="spellStart"/>
      <w:r>
        <w:t>Appointment__c</w:t>
      </w:r>
      <w:proofErr w:type="spellEnd"/>
      <w:r>
        <w:t xml:space="preserve"> a : </w:t>
      </w:r>
      <w:proofErr w:type="spellStart"/>
      <w:r>
        <w:t>newAppts</w:t>
      </w:r>
      <w:proofErr w:type="spellEnd"/>
      <w:r>
        <w:t>) {</w:t>
      </w:r>
      <w:r>
        <w:br/>
        <w:t xml:space="preserve">            if (</w:t>
      </w:r>
      <w:proofErr w:type="spellStart"/>
      <w:r>
        <w:t>a.Patient__c</w:t>
      </w:r>
      <w:proofErr w:type="spellEnd"/>
      <w:r>
        <w:t xml:space="preserve"> == null || </w:t>
      </w:r>
      <w:proofErr w:type="spellStart"/>
      <w:r>
        <w:t>a.Appointment_Date__c</w:t>
      </w:r>
      <w:proofErr w:type="spellEnd"/>
      <w:r>
        <w:t xml:space="preserve"> == null) continue;</w:t>
      </w:r>
      <w:r>
        <w:br/>
        <w:t xml:space="preserve">            </w:t>
      </w:r>
      <w:proofErr w:type="spellStart"/>
      <w:r>
        <w:t>Patient__c</w:t>
      </w:r>
      <w:proofErr w:type="spellEnd"/>
      <w:r>
        <w:t xml:space="preserve"> p = </w:t>
      </w:r>
      <w:proofErr w:type="spellStart"/>
      <w:r>
        <w:t>patients.get</w:t>
      </w:r>
      <w:proofErr w:type="spellEnd"/>
      <w:r>
        <w:t>(</w:t>
      </w:r>
      <w:proofErr w:type="spellStart"/>
      <w:r>
        <w:t>a.Patient__c</w:t>
      </w:r>
      <w:proofErr w:type="spellEnd"/>
      <w:r>
        <w:t>);</w:t>
      </w:r>
      <w:r>
        <w:br/>
        <w:t xml:space="preserve">            if (p != null &amp;&amp; </w:t>
      </w:r>
      <w:proofErr w:type="spellStart"/>
      <w:r>
        <w:t>p.Case_Manager__c</w:t>
      </w:r>
      <w:proofErr w:type="spellEnd"/>
      <w:r>
        <w:t xml:space="preserve"> != null) {</w:t>
      </w:r>
      <w:r>
        <w:br/>
        <w:t xml:space="preserve">                Date due = a.Appointment_Date__</w:t>
      </w:r>
      <w:proofErr w:type="spellStart"/>
      <w:r>
        <w:t>c.addDays</w:t>
      </w:r>
      <w:proofErr w:type="spellEnd"/>
      <w:r>
        <w:t>(-1);</w:t>
      </w:r>
      <w:r>
        <w:br/>
        <w:t xml:space="preserve">                Task t = new Task();</w:t>
      </w:r>
      <w:r>
        <w:br/>
        <w:t xml:space="preserve">                </w:t>
      </w:r>
      <w:proofErr w:type="spellStart"/>
      <w:r>
        <w:t>t.OwnerId</w:t>
      </w:r>
      <w:proofErr w:type="spellEnd"/>
      <w:r>
        <w:t xml:space="preserve"> = </w:t>
      </w:r>
      <w:proofErr w:type="spellStart"/>
      <w:r>
        <w:t>p.Case_Manager__c</w:t>
      </w:r>
      <w:proofErr w:type="spellEnd"/>
      <w:r>
        <w:t>;</w:t>
      </w:r>
      <w:r>
        <w:br/>
        <w:t xml:space="preserve">                </w:t>
      </w:r>
      <w:proofErr w:type="spellStart"/>
      <w:r>
        <w:t>t.WhatId</w:t>
      </w:r>
      <w:proofErr w:type="spellEnd"/>
      <w:r>
        <w:t xml:space="preserve"> = </w:t>
      </w:r>
      <w:proofErr w:type="spellStart"/>
      <w:r>
        <w:t>a.Id</w:t>
      </w:r>
      <w:proofErr w:type="spellEnd"/>
      <w:r>
        <w:t>;</w:t>
      </w:r>
      <w:r>
        <w:br/>
        <w:t xml:space="preserve">                </w:t>
      </w:r>
      <w:proofErr w:type="spellStart"/>
      <w:r>
        <w:t>t.Subject</w:t>
      </w:r>
      <w:proofErr w:type="spellEnd"/>
      <w:r>
        <w:t xml:space="preserve"> = 'Reminder: Appointment scheduled';</w:t>
      </w:r>
      <w:r>
        <w:br/>
      </w:r>
      <w:r>
        <w:lastRenderedPageBreak/>
        <w:t xml:space="preserve">                </w:t>
      </w:r>
      <w:proofErr w:type="spellStart"/>
      <w:r>
        <w:t>t.ActivityDate</w:t>
      </w:r>
      <w:proofErr w:type="spellEnd"/>
      <w:r>
        <w:t xml:space="preserve"> = due;</w:t>
      </w:r>
      <w:r>
        <w:br/>
        <w:t xml:space="preserve">                </w:t>
      </w:r>
      <w:proofErr w:type="spellStart"/>
      <w:r>
        <w:t>t.Status</w:t>
      </w:r>
      <w:proofErr w:type="spellEnd"/>
      <w:r>
        <w:t xml:space="preserve"> = 'Not Started';</w:t>
      </w:r>
      <w:r>
        <w:br/>
        <w:t xml:space="preserve">                </w:t>
      </w:r>
      <w:proofErr w:type="spellStart"/>
      <w:r>
        <w:t>t.Priority</w:t>
      </w:r>
      <w:proofErr w:type="spellEnd"/>
      <w:r>
        <w:t xml:space="preserve"> = 'Normal';</w:t>
      </w:r>
      <w:r>
        <w:br/>
        <w:t xml:space="preserve">                </w:t>
      </w:r>
      <w:proofErr w:type="spellStart"/>
      <w:r>
        <w:t>tasks.add</w:t>
      </w:r>
      <w:proofErr w:type="spellEnd"/>
      <w:r>
        <w:t>(t);</w:t>
      </w:r>
      <w:r>
        <w:br/>
        <w:t xml:space="preserve">            }</w:t>
      </w:r>
      <w:r>
        <w:br/>
        <w:t xml:space="preserve">        }</w:t>
      </w:r>
      <w:r>
        <w:br/>
        <w:t xml:space="preserve">        if (!</w:t>
      </w:r>
      <w:proofErr w:type="spellStart"/>
      <w:r>
        <w:t>tasks.isEmpty</w:t>
      </w:r>
      <w:proofErr w:type="spellEnd"/>
      <w:r>
        <w:t>()) insert tasks;</w:t>
      </w:r>
      <w:r>
        <w:br/>
        <w:t xml:space="preserve">    }</w:t>
      </w:r>
      <w:r>
        <w:br/>
      </w:r>
      <w:r>
        <w:br/>
        <w:t xml:space="preserve">    public static void </w:t>
      </w:r>
      <w:proofErr w:type="spellStart"/>
      <w:r>
        <w:t>handleAfterUpdate</w:t>
      </w:r>
      <w:proofErr w:type="spellEnd"/>
      <w:r>
        <w:t>(List&lt;</w:t>
      </w:r>
      <w:proofErr w:type="spellStart"/>
      <w:r>
        <w:t>Appointment__c</w:t>
      </w:r>
      <w:proofErr w:type="spellEnd"/>
      <w:r>
        <w:t xml:space="preserve">&gt; </w:t>
      </w:r>
      <w:proofErr w:type="spellStart"/>
      <w:r>
        <w:t>newAppts</w:t>
      </w:r>
      <w:proofErr w:type="spellEnd"/>
      <w:r>
        <w:t xml:space="preserve">, Map&lt;Id, </w:t>
      </w:r>
      <w:proofErr w:type="spellStart"/>
      <w:r>
        <w:t>Appointment__c</w:t>
      </w:r>
      <w:proofErr w:type="spellEnd"/>
      <w:r>
        <w:t xml:space="preserve">&gt; </w:t>
      </w:r>
      <w:proofErr w:type="spellStart"/>
      <w:r>
        <w:t>oldMap</w:t>
      </w:r>
      <w:proofErr w:type="spellEnd"/>
      <w:r>
        <w:t>) {</w:t>
      </w:r>
      <w:r>
        <w:br/>
        <w:t xml:space="preserve">        List&lt;Id&gt; </w:t>
      </w:r>
      <w:proofErr w:type="spellStart"/>
      <w:r>
        <w:t>apptIds</w:t>
      </w:r>
      <w:proofErr w:type="spellEnd"/>
      <w:r>
        <w:t xml:space="preserve"> = new List&lt;Id&gt;();</w:t>
      </w:r>
      <w:r>
        <w:br/>
        <w:t xml:space="preserve">        for (</w:t>
      </w:r>
      <w:proofErr w:type="spellStart"/>
      <w:r>
        <w:t>Appointment__c</w:t>
      </w:r>
      <w:proofErr w:type="spellEnd"/>
      <w:r>
        <w:t xml:space="preserve"> a : </w:t>
      </w:r>
      <w:proofErr w:type="spellStart"/>
      <w:r>
        <w:t>newAppts</w:t>
      </w:r>
      <w:proofErr w:type="spellEnd"/>
      <w:r>
        <w:t>) {</w:t>
      </w:r>
      <w:r>
        <w:br/>
        <w:t xml:space="preserve">            </w:t>
      </w:r>
      <w:proofErr w:type="spellStart"/>
      <w:r>
        <w:t>Appointment__c</w:t>
      </w:r>
      <w:proofErr w:type="spellEnd"/>
      <w:r>
        <w:t xml:space="preserve"> </w:t>
      </w:r>
      <w:proofErr w:type="spellStart"/>
      <w:r>
        <w:t>oldA</w:t>
      </w:r>
      <w:proofErr w:type="spellEnd"/>
      <w:r>
        <w:t xml:space="preserve"> = </w:t>
      </w:r>
      <w:proofErr w:type="spellStart"/>
      <w:r>
        <w:t>oldMap.get</w:t>
      </w:r>
      <w:proofErr w:type="spellEnd"/>
      <w:r>
        <w:t>(</w:t>
      </w:r>
      <w:proofErr w:type="spellStart"/>
      <w:r>
        <w:t>a.Id</w:t>
      </w:r>
      <w:proofErr w:type="spellEnd"/>
      <w:r>
        <w:t>);</w:t>
      </w:r>
      <w:r>
        <w:br/>
        <w:t xml:space="preserve">            if (</w:t>
      </w:r>
      <w:proofErr w:type="spellStart"/>
      <w:r>
        <w:t>oldA</w:t>
      </w:r>
      <w:proofErr w:type="spellEnd"/>
      <w:r>
        <w:t xml:space="preserve"> == null) continue;</w:t>
      </w:r>
      <w:r>
        <w:br/>
        <w:t xml:space="preserve">            if ((</w:t>
      </w:r>
      <w:proofErr w:type="spellStart"/>
      <w:r>
        <w:t>oldA.Status__c</w:t>
      </w:r>
      <w:proofErr w:type="spellEnd"/>
      <w:r>
        <w:t xml:space="preserve"> == null || </w:t>
      </w:r>
      <w:proofErr w:type="spellStart"/>
      <w:r>
        <w:t>oldA.Status__c</w:t>
      </w:r>
      <w:proofErr w:type="spellEnd"/>
      <w:r>
        <w:t xml:space="preserve"> != 'Completed') &amp;&amp; </w:t>
      </w:r>
      <w:proofErr w:type="spellStart"/>
      <w:r>
        <w:t>a.Status__c</w:t>
      </w:r>
      <w:proofErr w:type="spellEnd"/>
      <w:r>
        <w:t xml:space="preserve"> == 'Completed') {</w:t>
      </w:r>
      <w:r>
        <w:br/>
        <w:t xml:space="preserve">                </w:t>
      </w:r>
      <w:proofErr w:type="spellStart"/>
      <w:r>
        <w:t>apptIds.add</w:t>
      </w:r>
      <w:proofErr w:type="spellEnd"/>
      <w:r>
        <w:t>(</w:t>
      </w:r>
      <w:proofErr w:type="spellStart"/>
      <w:r>
        <w:t>a.Id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    if (</w:t>
      </w:r>
      <w:proofErr w:type="spellStart"/>
      <w:r>
        <w:t>apptIds.isEmpty</w:t>
      </w:r>
      <w:proofErr w:type="spellEnd"/>
      <w:r>
        <w:t>()) return;</w:t>
      </w:r>
      <w:r>
        <w:br/>
      </w:r>
      <w:r>
        <w:br/>
        <w:t xml:space="preserve">        Map&lt;Id, Integer&gt; </w:t>
      </w:r>
      <w:proofErr w:type="spellStart"/>
      <w:r>
        <w:t>existingCount</w:t>
      </w:r>
      <w:proofErr w:type="spellEnd"/>
      <w:r>
        <w:t xml:space="preserve"> = new Map&lt;Id, Integer&gt;();</w:t>
      </w:r>
      <w:r>
        <w:br/>
        <w:t xml:space="preserve">        for (</w:t>
      </w:r>
      <w:proofErr w:type="spellStart"/>
      <w:r>
        <w:t>AggregateResult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: [</w:t>
      </w:r>
      <w:r>
        <w:br/>
        <w:t xml:space="preserve">            SELECT </w:t>
      </w:r>
      <w:proofErr w:type="spellStart"/>
      <w:r>
        <w:t>Appointment__c</w:t>
      </w:r>
      <w:proofErr w:type="spellEnd"/>
      <w:r>
        <w:t xml:space="preserve"> </w:t>
      </w:r>
      <w:proofErr w:type="spellStart"/>
      <w:r>
        <w:t>apptId</w:t>
      </w:r>
      <w:proofErr w:type="spellEnd"/>
      <w:r>
        <w:t xml:space="preserve">, COUNT(Id) </w:t>
      </w:r>
      <w:proofErr w:type="spellStart"/>
      <w:r>
        <w:t>cnt</w:t>
      </w:r>
      <w:proofErr w:type="spellEnd"/>
      <w:r>
        <w:br/>
        <w:t xml:space="preserve">            FROM </w:t>
      </w:r>
      <w:proofErr w:type="spellStart"/>
      <w:r w:rsidR="00E4238C">
        <w:t>Migrant</w:t>
      </w:r>
      <w:r>
        <w:t>_Record</w:t>
      </w:r>
      <w:r w:rsidR="00E4238C">
        <w:t>_Number</w:t>
      </w:r>
      <w:r>
        <w:t>__c</w:t>
      </w:r>
      <w:proofErr w:type="spellEnd"/>
      <w:r>
        <w:br/>
        <w:t xml:space="preserve">            WHERE </w:t>
      </w:r>
      <w:proofErr w:type="spellStart"/>
      <w:r>
        <w:t>Appointment__c</w:t>
      </w:r>
      <w:proofErr w:type="spellEnd"/>
      <w:r>
        <w:t xml:space="preserve"> IN :</w:t>
      </w:r>
      <w:proofErr w:type="spellStart"/>
      <w:r>
        <w:t>apptIds</w:t>
      </w:r>
      <w:proofErr w:type="spellEnd"/>
      <w:r>
        <w:br/>
        <w:t xml:space="preserve">            GROUP BY </w:t>
      </w:r>
      <w:proofErr w:type="spellStart"/>
      <w:r>
        <w:t>Appointment__c</w:t>
      </w:r>
      <w:proofErr w:type="spellEnd"/>
      <w:r>
        <w:br/>
        <w:t xml:space="preserve">        ]) {</w:t>
      </w:r>
      <w:r>
        <w:br/>
        <w:t xml:space="preserve">            </w:t>
      </w:r>
      <w:proofErr w:type="spellStart"/>
      <w:r>
        <w:t>existingCount.put</w:t>
      </w:r>
      <w:proofErr w:type="spellEnd"/>
      <w:r>
        <w:t>((Id)</w:t>
      </w:r>
      <w:proofErr w:type="spellStart"/>
      <w:r>
        <w:t>ar.get</w:t>
      </w:r>
      <w:proofErr w:type="spellEnd"/>
      <w:r>
        <w:t>('</w:t>
      </w:r>
      <w:proofErr w:type="spellStart"/>
      <w:r>
        <w:t>apptId</w:t>
      </w:r>
      <w:proofErr w:type="spellEnd"/>
      <w:r>
        <w:t>'), (Integer)</w:t>
      </w:r>
      <w:proofErr w:type="spellStart"/>
      <w:r>
        <w:t>ar.get</w:t>
      </w:r>
      <w:proofErr w:type="spellEnd"/>
      <w:r>
        <w:t>('</w:t>
      </w:r>
      <w:proofErr w:type="spellStart"/>
      <w:r>
        <w:t>cnt</w:t>
      </w:r>
      <w:proofErr w:type="spellEnd"/>
      <w:r>
        <w:t>'));</w:t>
      </w:r>
      <w:r>
        <w:br/>
        <w:t xml:space="preserve">        }</w:t>
      </w:r>
      <w:r>
        <w:br/>
      </w:r>
      <w:r>
        <w:br/>
        <w:t xml:space="preserve">        List&lt;</w:t>
      </w:r>
      <w:proofErr w:type="spellStart"/>
      <w:r w:rsidR="00E4238C">
        <w:t>Migrant</w:t>
      </w:r>
      <w:r>
        <w:t>_Record</w:t>
      </w:r>
      <w:r w:rsidR="00E4238C">
        <w:t>_Number</w:t>
      </w:r>
      <w:r>
        <w:t>__c</w:t>
      </w:r>
      <w:proofErr w:type="spellEnd"/>
      <w:r>
        <w:t xml:space="preserve">&gt; </w:t>
      </w:r>
      <w:proofErr w:type="spellStart"/>
      <w:r>
        <w:t>toInsert</w:t>
      </w:r>
      <w:proofErr w:type="spellEnd"/>
      <w:r>
        <w:t xml:space="preserve"> = new List&lt;</w:t>
      </w:r>
      <w:proofErr w:type="spellStart"/>
      <w:r w:rsidR="00E4238C">
        <w:t>Migrant</w:t>
      </w:r>
      <w:r>
        <w:t>_Record</w:t>
      </w:r>
      <w:r w:rsidR="00E4238C">
        <w:t>_Number</w:t>
      </w:r>
      <w:r>
        <w:t>__c</w:t>
      </w:r>
      <w:proofErr w:type="spellEnd"/>
      <w:r>
        <w:t>&gt;();</w:t>
      </w:r>
      <w:r>
        <w:br/>
        <w:t xml:space="preserve">        for (</w:t>
      </w:r>
      <w:proofErr w:type="spellStart"/>
      <w:r>
        <w:t>Appointment__c</w:t>
      </w:r>
      <w:proofErr w:type="spellEnd"/>
      <w:r>
        <w:t xml:space="preserve"> a : </w:t>
      </w:r>
      <w:proofErr w:type="spellStart"/>
      <w:r>
        <w:t>newAppts</w:t>
      </w:r>
      <w:proofErr w:type="spellEnd"/>
      <w:r>
        <w:t>) {</w:t>
      </w:r>
      <w:r>
        <w:br/>
        <w:t xml:space="preserve">            if (!</w:t>
      </w:r>
      <w:proofErr w:type="spellStart"/>
      <w:r>
        <w:t>apptIds.contains</w:t>
      </w:r>
      <w:proofErr w:type="spellEnd"/>
      <w:r>
        <w:t>(</w:t>
      </w:r>
      <w:proofErr w:type="spellStart"/>
      <w:r>
        <w:t>a.Id</w:t>
      </w:r>
      <w:proofErr w:type="spellEnd"/>
      <w:r>
        <w:t>)) continue;</w:t>
      </w:r>
      <w:r>
        <w:br/>
        <w:t xml:space="preserve">            Integer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existingCount.containsKey</w:t>
      </w:r>
      <w:proofErr w:type="spellEnd"/>
      <w:r>
        <w:t>(</w:t>
      </w:r>
      <w:proofErr w:type="spellStart"/>
      <w:r>
        <w:t>a.Id</w:t>
      </w:r>
      <w:proofErr w:type="spellEnd"/>
      <w:r>
        <w:t xml:space="preserve">) ? </w:t>
      </w:r>
      <w:proofErr w:type="spellStart"/>
      <w:r>
        <w:t>existingCount.get</w:t>
      </w:r>
      <w:proofErr w:type="spellEnd"/>
      <w:r>
        <w:t>(</w:t>
      </w:r>
      <w:proofErr w:type="spellStart"/>
      <w:r>
        <w:t>a.Id</w:t>
      </w:r>
      <w:proofErr w:type="spellEnd"/>
      <w:r>
        <w:t>) : 0;</w:t>
      </w:r>
      <w:r>
        <w:br/>
        <w:t xml:space="preserve">            if (</w:t>
      </w:r>
      <w:proofErr w:type="spellStart"/>
      <w:r>
        <w:t>cnt</w:t>
      </w:r>
      <w:proofErr w:type="spellEnd"/>
      <w:r>
        <w:t xml:space="preserve"> == 0) {</w:t>
      </w:r>
      <w:r>
        <w:br/>
        <w:t xml:space="preserve">                </w:t>
      </w:r>
      <w:proofErr w:type="spellStart"/>
      <w:r w:rsidR="00E4238C">
        <w:t>Migrant</w:t>
      </w:r>
      <w:r>
        <w:t>_Record</w:t>
      </w:r>
      <w:r w:rsidR="00E4238C">
        <w:t>_Number</w:t>
      </w:r>
      <w:r>
        <w:t>__c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 = new </w:t>
      </w:r>
      <w:proofErr w:type="spellStart"/>
      <w:r w:rsidR="00E4238C">
        <w:t>Migrant</w:t>
      </w:r>
      <w:r>
        <w:t>_Record</w:t>
      </w:r>
      <w:r w:rsidR="00E4238C">
        <w:t>_Number</w:t>
      </w:r>
      <w:r>
        <w:t>__c</w:t>
      </w:r>
      <w:proofErr w:type="spellEnd"/>
      <w:r>
        <w:t>(</w:t>
      </w:r>
      <w:r>
        <w:br/>
        <w:t xml:space="preserve">                    </w:t>
      </w:r>
      <w:proofErr w:type="spellStart"/>
      <w:r>
        <w:t>Appointment__c</w:t>
      </w:r>
      <w:proofErr w:type="spellEnd"/>
      <w:r>
        <w:t xml:space="preserve"> = </w:t>
      </w:r>
      <w:proofErr w:type="spellStart"/>
      <w:r>
        <w:t>a.Id</w:t>
      </w:r>
      <w:proofErr w:type="spellEnd"/>
      <w:r>
        <w:t>,</w:t>
      </w:r>
      <w:r>
        <w:br/>
        <w:t xml:space="preserve">                    </w:t>
      </w:r>
      <w:proofErr w:type="spellStart"/>
      <w:r>
        <w:t>Patient__c</w:t>
      </w:r>
      <w:proofErr w:type="spellEnd"/>
      <w:r>
        <w:t xml:space="preserve"> = </w:t>
      </w:r>
      <w:proofErr w:type="spellStart"/>
      <w:r>
        <w:t>a.Patient__c</w:t>
      </w:r>
      <w:proofErr w:type="spellEnd"/>
      <w:r>
        <w:t>,</w:t>
      </w:r>
      <w:r>
        <w:br/>
        <w:t xml:space="preserve">                    </w:t>
      </w:r>
      <w:proofErr w:type="spellStart"/>
      <w:r>
        <w:t>Status__c</w:t>
      </w:r>
      <w:proofErr w:type="spellEnd"/>
      <w:r>
        <w:t xml:space="preserve"> = 'Open',</w:t>
      </w:r>
      <w:r>
        <w:br/>
        <w:t xml:space="preserve">                    </w:t>
      </w:r>
      <w:proofErr w:type="spellStart"/>
      <w:r>
        <w:t>Notes__c</w:t>
      </w:r>
      <w:proofErr w:type="spellEnd"/>
      <w:r>
        <w:t xml:space="preserve"> = 'Auto-created on Appointment completion.'</w:t>
      </w:r>
      <w:r>
        <w:br/>
        <w:t xml:space="preserve">                );</w:t>
      </w:r>
      <w:r>
        <w:br/>
      </w:r>
      <w:r>
        <w:lastRenderedPageBreak/>
        <w:t xml:space="preserve">                </w:t>
      </w:r>
      <w:proofErr w:type="spellStart"/>
      <w:r>
        <w:t>toInsert.add</w:t>
      </w:r>
      <w:proofErr w:type="spellEnd"/>
      <w:r>
        <w:t>(</w:t>
      </w:r>
      <w:proofErr w:type="spellStart"/>
      <w:r>
        <w:t>wr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if (!</w:t>
      </w:r>
      <w:proofErr w:type="spellStart"/>
      <w:r>
        <w:t>toInsert.isEmpty</w:t>
      </w:r>
      <w:proofErr w:type="spellEnd"/>
      <w:r>
        <w:t xml:space="preserve">()) insert </w:t>
      </w:r>
      <w:proofErr w:type="spellStart"/>
      <w:r>
        <w:t>toInsert</w:t>
      </w:r>
      <w:proofErr w:type="spellEnd"/>
      <w:r>
        <w:t>;</w:t>
      </w:r>
      <w:r>
        <w:br/>
        <w:t xml:space="preserve">    }</w:t>
      </w:r>
      <w:r>
        <w:br/>
        <w:t>}</w:t>
      </w:r>
    </w:p>
    <w:p w14:paraId="6A84D0D1" w14:textId="77777777" w:rsidR="005123A9" w:rsidRDefault="00000000">
      <w:r>
        <w:rPr>
          <w:noProof/>
        </w:rPr>
        <w:drawing>
          <wp:inline distT="0" distB="0" distL="114300" distR="114300" wp14:anchorId="653DC044" wp14:editId="0D05EA8A">
            <wp:extent cx="5483860" cy="3341370"/>
            <wp:effectExtent l="0" t="0" r="2540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BD9AA" w14:textId="3046B3A1" w:rsidR="005123A9" w:rsidRDefault="00E4238C">
      <w:pPr>
        <w:pStyle w:val="Heading3"/>
      </w:pPr>
      <w:proofErr w:type="spellStart"/>
      <w:r>
        <w:t>MigrantHealth</w:t>
      </w:r>
      <w:r w:rsidR="00000000">
        <w:t>Tests.cls</w:t>
      </w:r>
      <w:proofErr w:type="spellEnd"/>
    </w:p>
    <w:p w14:paraId="6CEA0C46" w14:textId="5135DFD3" w:rsidR="005123A9" w:rsidRDefault="00000000">
      <w:r>
        <w:t>@isTest</w:t>
      </w:r>
      <w:r>
        <w:br/>
        <w:t xml:space="preserve">public class </w:t>
      </w:r>
      <w:proofErr w:type="spellStart"/>
      <w:r w:rsidR="00E4238C">
        <w:t>MigrantHealth</w:t>
      </w:r>
      <w:r>
        <w:t>Tests</w:t>
      </w:r>
      <w:proofErr w:type="spellEnd"/>
      <w:r>
        <w:t xml:space="preserve"> {</w:t>
      </w:r>
      <w:r>
        <w:br/>
      </w:r>
      <w:r>
        <w:br/>
        <w:t xml:space="preserve">    private static </w:t>
      </w:r>
      <w:proofErr w:type="spellStart"/>
      <w:r>
        <w:t>Patient__c</w:t>
      </w:r>
      <w:proofErr w:type="spellEnd"/>
      <w:r>
        <w:t xml:space="preserve"> </w:t>
      </w:r>
      <w:proofErr w:type="spellStart"/>
      <w:r>
        <w:t>createTestPatient</w:t>
      </w:r>
      <w:proofErr w:type="spellEnd"/>
      <w:r>
        <w:t xml:space="preserve">(String </w:t>
      </w:r>
      <w:proofErr w:type="spellStart"/>
      <w:r>
        <w:t>pid</w:t>
      </w:r>
      <w:proofErr w:type="spellEnd"/>
      <w:r>
        <w:t>) {</w:t>
      </w:r>
      <w:r>
        <w:br/>
        <w:t xml:space="preserve">        </w:t>
      </w:r>
      <w:proofErr w:type="spellStart"/>
      <w:r>
        <w:t>Patient__c</w:t>
      </w:r>
      <w:proofErr w:type="spellEnd"/>
      <w:r>
        <w:t xml:space="preserve"> p = new </w:t>
      </w:r>
      <w:proofErr w:type="spellStart"/>
      <w:r>
        <w:t>Patient__c</w:t>
      </w:r>
      <w:proofErr w:type="spellEnd"/>
      <w:r>
        <w:t>(</w:t>
      </w:r>
      <w:r>
        <w:br/>
        <w:t xml:space="preserve">            Name = 'Test ' + </w:t>
      </w:r>
      <w:proofErr w:type="spellStart"/>
      <w:r>
        <w:t>pid</w:t>
      </w:r>
      <w:proofErr w:type="spellEnd"/>
      <w:r>
        <w:t>,</w:t>
      </w:r>
      <w:r>
        <w:br/>
        <w:t xml:space="preserve">            </w:t>
      </w:r>
      <w:proofErr w:type="spellStart"/>
      <w:r>
        <w:t>Patient_ID__c</w:t>
      </w:r>
      <w:proofErr w:type="spellEnd"/>
      <w:r>
        <w:t xml:space="preserve"> = </w:t>
      </w:r>
      <w:proofErr w:type="spellStart"/>
      <w:r>
        <w:t>pid</w:t>
      </w:r>
      <w:proofErr w:type="spellEnd"/>
      <w:r>
        <w:t>,</w:t>
      </w:r>
      <w:r>
        <w:br/>
        <w:t xml:space="preserve">            </w:t>
      </w:r>
      <w:proofErr w:type="spellStart"/>
      <w:r>
        <w:t>DOB__c</w:t>
      </w:r>
      <w:proofErr w:type="spellEnd"/>
      <w:r>
        <w:t xml:space="preserve"> = </w:t>
      </w:r>
      <w:proofErr w:type="spellStart"/>
      <w:r>
        <w:t>Date.newInstance</w:t>
      </w:r>
      <w:proofErr w:type="spellEnd"/>
      <w:r>
        <w:t>(1990, 1, 1),</w:t>
      </w:r>
      <w:r>
        <w:br/>
        <w:t xml:space="preserve">            Age__c = 30,</w:t>
      </w:r>
      <w:r>
        <w:br/>
        <w:t xml:space="preserve">            </w:t>
      </w:r>
      <w:proofErr w:type="spellStart"/>
      <w:r>
        <w:t>Gender__c</w:t>
      </w:r>
      <w:proofErr w:type="spellEnd"/>
      <w:r>
        <w:t xml:space="preserve"> = 'Male',</w:t>
      </w:r>
      <w:r>
        <w:br/>
        <w:t xml:space="preserve">            </w:t>
      </w:r>
      <w:proofErr w:type="spellStart"/>
      <w:r>
        <w:t>Phone__c</w:t>
      </w:r>
      <w:proofErr w:type="spellEnd"/>
      <w:r>
        <w:t xml:space="preserve"> = '9876543210',</w:t>
      </w:r>
      <w:r>
        <w:br/>
        <w:t xml:space="preserve">            </w:t>
      </w:r>
      <w:proofErr w:type="spellStart"/>
      <w:r>
        <w:t>Email__c</w:t>
      </w:r>
      <w:proofErr w:type="spellEnd"/>
      <w:r>
        <w:t xml:space="preserve"> = </w:t>
      </w:r>
      <w:proofErr w:type="spellStart"/>
      <w:r>
        <w:t>pid</w:t>
      </w:r>
      <w:proofErr w:type="spellEnd"/>
      <w:r>
        <w:t xml:space="preserve"> + '@example.com',</w:t>
      </w:r>
      <w:r>
        <w:br/>
        <w:t xml:space="preserve">            </w:t>
      </w:r>
      <w:proofErr w:type="spellStart"/>
      <w:r>
        <w:t>Case_Manager__c</w:t>
      </w:r>
      <w:proofErr w:type="spellEnd"/>
      <w:r>
        <w:t xml:space="preserve"> = </w:t>
      </w:r>
      <w:proofErr w:type="spellStart"/>
      <w:r>
        <w:t>UserInfo.getUserId</w:t>
      </w:r>
      <w:proofErr w:type="spellEnd"/>
      <w:r>
        <w:t>()</w:t>
      </w:r>
      <w:r>
        <w:br/>
        <w:t xml:space="preserve">        );</w:t>
      </w:r>
      <w:r>
        <w:br/>
        <w:t xml:space="preserve">        insert p;</w:t>
      </w:r>
      <w:r>
        <w:br/>
        <w:t xml:space="preserve">        return p;</w:t>
      </w:r>
      <w:r>
        <w:br/>
      </w:r>
      <w:r>
        <w:lastRenderedPageBreak/>
        <w:t xml:space="preserve">    }</w:t>
      </w:r>
      <w:r>
        <w:br/>
      </w:r>
      <w:r>
        <w:br/>
        <w:t xml:space="preserve">    @isTest static void </w:t>
      </w:r>
      <w:proofErr w:type="spellStart"/>
      <w:r>
        <w:t>testPatientTrigger</w:t>
      </w:r>
      <w:proofErr w:type="spellEnd"/>
      <w:r>
        <w:t>() {</w:t>
      </w:r>
      <w:r>
        <w:br/>
        <w:t xml:space="preserve">        </w:t>
      </w:r>
      <w:proofErr w:type="spellStart"/>
      <w:r>
        <w:t>Patient__c</w:t>
      </w:r>
      <w:proofErr w:type="spellEnd"/>
      <w:r>
        <w:t xml:space="preserve"> p = </w:t>
      </w:r>
      <w:proofErr w:type="spellStart"/>
      <w:r>
        <w:t>createTestPatient</w:t>
      </w:r>
      <w:proofErr w:type="spellEnd"/>
      <w:r>
        <w:t>('PAT-T1');</w:t>
      </w:r>
      <w:r>
        <w:br/>
        <w:t xml:space="preserve">        </w:t>
      </w:r>
      <w:proofErr w:type="spellStart"/>
      <w:r>
        <w:t>Patient__c</w:t>
      </w:r>
      <w:proofErr w:type="spellEnd"/>
      <w:r>
        <w:t xml:space="preserve"> got = [SELECT Id, Age__c FROM </w:t>
      </w:r>
      <w:proofErr w:type="spellStart"/>
      <w:r>
        <w:t>Patient__c</w:t>
      </w:r>
      <w:proofErr w:type="spellEnd"/>
      <w:r>
        <w:t xml:space="preserve"> WHERE Id = :</w:t>
      </w:r>
      <w:proofErr w:type="spellStart"/>
      <w:r>
        <w:t>p.Id</w:t>
      </w:r>
      <w:proofErr w:type="spellEnd"/>
      <w:r>
        <w:t>];</w:t>
      </w:r>
      <w:r>
        <w:br/>
        <w:t xml:space="preserve">        </w:t>
      </w:r>
      <w:proofErr w:type="spellStart"/>
      <w:r>
        <w:t>System.assertNotEquals</w:t>
      </w:r>
      <w:proofErr w:type="spellEnd"/>
      <w:r>
        <w:t xml:space="preserve">(null, </w:t>
      </w:r>
      <w:proofErr w:type="spellStart"/>
      <w:r>
        <w:t>got.Age__c</w:t>
      </w:r>
      <w:proofErr w:type="spellEnd"/>
      <w:r>
        <w:t>);</w:t>
      </w:r>
      <w:r>
        <w:br/>
        <w:t xml:space="preserve">        List&lt;Task&gt; tasks = [SELECT Id FROM Task WHERE </w:t>
      </w:r>
      <w:proofErr w:type="spellStart"/>
      <w:r>
        <w:t>WhatId</w:t>
      </w:r>
      <w:proofErr w:type="spellEnd"/>
      <w:r>
        <w:t xml:space="preserve"> = :</w:t>
      </w:r>
      <w:proofErr w:type="spellStart"/>
      <w:r>
        <w:t>p.Id</w:t>
      </w:r>
      <w:proofErr w:type="spellEnd"/>
      <w:r>
        <w:t>];</w:t>
      </w:r>
      <w:r>
        <w:br/>
        <w:t xml:space="preserve">        </w:t>
      </w:r>
      <w:proofErr w:type="spellStart"/>
      <w:r>
        <w:t>System.assert</w:t>
      </w:r>
      <w:proofErr w:type="spellEnd"/>
      <w:r>
        <w:t>(</w:t>
      </w:r>
      <w:proofErr w:type="spellStart"/>
      <w:r>
        <w:t>tasks.size</w:t>
      </w:r>
      <w:proofErr w:type="spellEnd"/>
      <w:r>
        <w:t>() &gt;= 1);</w:t>
      </w:r>
      <w:r>
        <w:br/>
        <w:t xml:space="preserve">    }</w:t>
      </w:r>
      <w:r>
        <w:br/>
      </w:r>
      <w:r>
        <w:br/>
        <w:t xml:space="preserve">    @isTest static void </w:t>
      </w:r>
      <w:proofErr w:type="spellStart"/>
      <w:r>
        <w:t>testAppointmentTrigger</w:t>
      </w:r>
      <w:proofErr w:type="spellEnd"/>
      <w:r>
        <w:t>() {</w:t>
      </w:r>
      <w:r>
        <w:br/>
        <w:t xml:space="preserve">        </w:t>
      </w:r>
      <w:proofErr w:type="spellStart"/>
      <w:r>
        <w:t>Patient__c</w:t>
      </w:r>
      <w:proofErr w:type="spellEnd"/>
      <w:r>
        <w:t xml:space="preserve"> p = </w:t>
      </w:r>
      <w:proofErr w:type="spellStart"/>
      <w:r>
        <w:t>createTestPatient</w:t>
      </w:r>
      <w:proofErr w:type="spellEnd"/>
      <w:r>
        <w:t>('PAT-T2');</w:t>
      </w:r>
      <w:r>
        <w:br/>
        <w:t xml:space="preserve">        </w:t>
      </w:r>
      <w:proofErr w:type="spellStart"/>
      <w:r>
        <w:t>Appointment__c</w:t>
      </w:r>
      <w:proofErr w:type="spellEnd"/>
      <w:r>
        <w:t xml:space="preserve"> appt = new </w:t>
      </w:r>
      <w:proofErr w:type="spellStart"/>
      <w:r>
        <w:t>Appointment__c</w:t>
      </w:r>
      <w:proofErr w:type="spellEnd"/>
      <w:r>
        <w:t>(</w:t>
      </w:r>
      <w:r>
        <w:br/>
        <w:t xml:space="preserve">            </w:t>
      </w:r>
      <w:proofErr w:type="spellStart"/>
      <w:r>
        <w:t>Patient__c</w:t>
      </w:r>
      <w:proofErr w:type="spellEnd"/>
      <w:r>
        <w:t xml:space="preserve"> = </w:t>
      </w:r>
      <w:proofErr w:type="spellStart"/>
      <w:r>
        <w:t>p.Id</w:t>
      </w:r>
      <w:proofErr w:type="spellEnd"/>
      <w:r>
        <w:t>,</w:t>
      </w:r>
      <w:r>
        <w:br/>
        <w:t xml:space="preserve">            </w:t>
      </w:r>
      <w:proofErr w:type="spellStart"/>
      <w:r>
        <w:t>Appointment_Date__c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>(1),</w:t>
      </w:r>
      <w:r>
        <w:br/>
        <w:t xml:space="preserve">            </w:t>
      </w:r>
      <w:proofErr w:type="spellStart"/>
      <w:r>
        <w:t>Status__c</w:t>
      </w:r>
      <w:proofErr w:type="spellEnd"/>
      <w:r>
        <w:t xml:space="preserve"> = 'Scheduled'</w:t>
      </w:r>
      <w:r>
        <w:br/>
        <w:t xml:space="preserve">        );</w:t>
      </w:r>
      <w:r>
        <w:br/>
        <w:t xml:space="preserve">        insert appt;</w:t>
      </w:r>
      <w:r>
        <w:br/>
        <w:t xml:space="preserve">        </w:t>
      </w:r>
      <w:proofErr w:type="spellStart"/>
      <w:r>
        <w:t>Test.startTest</w:t>
      </w:r>
      <w:proofErr w:type="spellEnd"/>
      <w:r>
        <w:t>();</w:t>
      </w:r>
      <w:r>
        <w:br/>
        <w:t xml:space="preserve">        </w:t>
      </w:r>
      <w:proofErr w:type="spellStart"/>
      <w:r>
        <w:t>appt.Status__c</w:t>
      </w:r>
      <w:proofErr w:type="spellEnd"/>
      <w:r>
        <w:t xml:space="preserve"> = 'Completed';</w:t>
      </w:r>
      <w:r>
        <w:br/>
        <w:t xml:space="preserve">        update appt;</w:t>
      </w:r>
      <w:r>
        <w:br/>
        <w:t xml:space="preserve">        </w:t>
      </w:r>
      <w:proofErr w:type="spellStart"/>
      <w:r>
        <w:t>Test.stopTest</w:t>
      </w:r>
      <w:proofErr w:type="spellEnd"/>
      <w:r>
        <w:t>();</w:t>
      </w:r>
      <w:r>
        <w:br/>
        <w:t xml:space="preserve">        List&lt;</w:t>
      </w:r>
      <w:proofErr w:type="spellStart"/>
      <w:r w:rsidR="00E4238C">
        <w:t>Migrant</w:t>
      </w:r>
      <w:r>
        <w:t>_Record</w:t>
      </w:r>
      <w:r w:rsidR="00E4238C">
        <w:t>_Number</w:t>
      </w:r>
      <w:r>
        <w:t>__c</w:t>
      </w:r>
      <w:proofErr w:type="spellEnd"/>
      <w:r>
        <w:t xml:space="preserve">&gt; </w:t>
      </w:r>
      <w:proofErr w:type="spellStart"/>
      <w:r w:rsidR="00E4238C">
        <w:t>m</w:t>
      </w:r>
      <w:r>
        <w:t>rs</w:t>
      </w:r>
      <w:proofErr w:type="spellEnd"/>
      <w:r>
        <w:t xml:space="preserve"> = [SELECT Id FROM </w:t>
      </w:r>
      <w:proofErr w:type="spellStart"/>
      <w:r w:rsidR="00E4238C">
        <w:t>Migrant</w:t>
      </w:r>
      <w:r>
        <w:t>_Record</w:t>
      </w:r>
      <w:r w:rsidR="00E4238C">
        <w:t>_Number</w:t>
      </w:r>
      <w:r>
        <w:t>__c</w:t>
      </w:r>
      <w:proofErr w:type="spellEnd"/>
      <w:r>
        <w:t xml:space="preserve"> WHERE </w:t>
      </w:r>
      <w:proofErr w:type="spellStart"/>
      <w:r>
        <w:t>Appointment__c</w:t>
      </w:r>
      <w:proofErr w:type="spellEnd"/>
      <w:r>
        <w:t xml:space="preserve"> = :</w:t>
      </w:r>
      <w:proofErr w:type="spellStart"/>
      <w:r>
        <w:t>appt.Id</w:t>
      </w:r>
      <w:proofErr w:type="spellEnd"/>
      <w:r>
        <w:t>];</w:t>
      </w:r>
      <w:r>
        <w:br/>
        <w:t xml:space="preserve">        </w:t>
      </w:r>
      <w:proofErr w:type="spellStart"/>
      <w:r>
        <w:t>System.assert</w:t>
      </w:r>
      <w:proofErr w:type="spellEnd"/>
      <w:r>
        <w:t>(</w:t>
      </w:r>
      <w:proofErr w:type="spellStart"/>
      <w:r w:rsidR="00E4238C">
        <w:t>w</w:t>
      </w:r>
      <w:r>
        <w:t>rs.size</w:t>
      </w:r>
      <w:proofErr w:type="spellEnd"/>
      <w:r>
        <w:t>() &gt;= 1);</w:t>
      </w:r>
      <w:r>
        <w:br/>
        <w:t xml:space="preserve">    }</w:t>
      </w:r>
      <w:r>
        <w:br/>
        <w:t>}</w:t>
      </w:r>
    </w:p>
    <w:p w14:paraId="69E5B823" w14:textId="77777777" w:rsidR="005123A9" w:rsidRDefault="005123A9"/>
    <w:p w14:paraId="2CD60755" w14:textId="77777777" w:rsidR="005123A9" w:rsidRDefault="00000000">
      <w:r>
        <w:rPr>
          <w:noProof/>
        </w:rPr>
        <w:drawing>
          <wp:inline distT="0" distB="0" distL="114300" distR="114300" wp14:anchorId="370370F2" wp14:editId="1A10D254">
            <wp:extent cx="5481955" cy="2587625"/>
            <wp:effectExtent l="0" t="0" r="4445" b="317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421F2" w14:textId="77777777" w:rsidR="005123A9" w:rsidRDefault="00000000">
      <w:pPr>
        <w:rPr>
          <w:lang w:val="en-IN"/>
        </w:rPr>
      </w:pPr>
      <w:r>
        <w:rPr>
          <w:b/>
          <w:bCs/>
          <w:color w:val="0000FF"/>
          <w:sz w:val="24"/>
          <w:szCs w:val="24"/>
          <w:lang w:val="en-IN"/>
        </w:rPr>
        <w:lastRenderedPageBreak/>
        <w:t>Test Checked.</w:t>
      </w:r>
      <w:r>
        <w:rPr>
          <w:lang w:val="en-IN"/>
        </w:rPr>
        <w:br/>
      </w:r>
      <w:r>
        <w:rPr>
          <w:lang w:val="en-IN"/>
        </w:rPr>
        <w:br/>
      </w:r>
      <w:r>
        <w:rPr>
          <w:noProof/>
          <w:lang w:val="en-IN"/>
        </w:rPr>
        <w:drawing>
          <wp:inline distT="0" distB="0" distL="114300" distR="114300" wp14:anchorId="12618EE6" wp14:editId="43B3D1BD">
            <wp:extent cx="5478780" cy="2146935"/>
            <wp:effectExtent l="0" t="0" r="7620" b="5715"/>
            <wp:docPr id="6" name="Picture 6" descr="WhatsApp Image 2025-09-25 at 19.56.06_f04e1c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9-25 at 19.56.06_f04e1c5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3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81F26" w14:textId="77777777" w:rsidR="00315370" w:rsidRDefault="00315370">
      <w:pPr>
        <w:spacing w:line="240" w:lineRule="auto"/>
      </w:pPr>
      <w:r>
        <w:separator/>
      </w:r>
    </w:p>
  </w:endnote>
  <w:endnote w:type="continuationSeparator" w:id="0">
    <w:p w14:paraId="271A5C71" w14:textId="77777777" w:rsidR="00315370" w:rsidRDefault="003153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93AE0" w14:textId="77777777" w:rsidR="00315370" w:rsidRDefault="00315370">
      <w:pPr>
        <w:spacing w:after="0"/>
      </w:pPr>
      <w:r>
        <w:separator/>
      </w:r>
    </w:p>
  </w:footnote>
  <w:footnote w:type="continuationSeparator" w:id="0">
    <w:p w14:paraId="1E42513A" w14:textId="77777777" w:rsidR="00315370" w:rsidRDefault="003153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177572092">
    <w:abstractNumId w:val="5"/>
  </w:num>
  <w:num w:numId="2" w16cid:durableId="1859199902">
    <w:abstractNumId w:val="3"/>
  </w:num>
  <w:num w:numId="3" w16cid:durableId="818110678">
    <w:abstractNumId w:val="2"/>
  </w:num>
  <w:num w:numId="4" w16cid:durableId="1123841167">
    <w:abstractNumId w:val="4"/>
  </w:num>
  <w:num w:numId="5" w16cid:durableId="1445348323">
    <w:abstractNumId w:val="1"/>
  </w:num>
  <w:num w:numId="6" w16cid:durableId="65977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370"/>
    <w:rsid w:val="00326F90"/>
    <w:rsid w:val="005123A9"/>
    <w:rsid w:val="00AA1D8D"/>
    <w:rsid w:val="00B47730"/>
    <w:rsid w:val="00CB0664"/>
    <w:rsid w:val="00E4238C"/>
    <w:rsid w:val="00F55C67"/>
    <w:rsid w:val="00FC693F"/>
    <w:rsid w:val="7F61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29B8CC"/>
  <w14:defaultImageDpi w14:val="300"/>
  <w15:docId w15:val="{FDEA9EFC-FA05-42D6-B875-5B2156A9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 w:qFormat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1357</Words>
  <Characters>7741</Characters>
  <Application>Microsoft Office Word</Application>
  <DocSecurity>0</DocSecurity>
  <Lines>64</Lines>
  <Paragraphs>18</Paragraphs>
  <ScaleCrop>false</ScaleCrop>
  <Company>HP</Company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ICAR-ATARI Jabalpur</cp:lastModifiedBy>
  <cp:revision>2</cp:revision>
  <dcterms:created xsi:type="dcterms:W3CDTF">2013-12-23T23:15:00Z</dcterms:created>
  <dcterms:modified xsi:type="dcterms:W3CDTF">2025-09-25T16:09:00Z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95DACDDC45794778AC03AFC159ED39CC_12</vt:lpwstr>
  </property>
</Properties>
</file>