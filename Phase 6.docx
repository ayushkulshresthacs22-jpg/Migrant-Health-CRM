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AE12E" w14:textId="4D49A6D0" w:rsidR="00F460F1" w:rsidRDefault="00000000">
      <w:pPr>
        <w:pStyle w:val="Heading1"/>
      </w:pPr>
      <w:r>
        <w:t>Phase 6: User Interface Development (</w:t>
      </w:r>
      <w:r w:rsidR="00F8434B">
        <w:t>Migrant Health</w:t>
      </w:r>
      <w:r>
        <w:t xml:space="preserve"> CRM)</w:t>
      </w:r>
    </w:p>
    <w:p w14:paraId="506D6D76" w14:textId="77777777" w:rsidR="00F460F1" w:rsidRDefault="00000000">
      <w:pPr>
        <w:pStyle w:val="Heading2"/>
      </w:pPr>
      <w:r>
        <w:t>Objective</w:t>
      </w:r>
    </w:p>
    <w:p w14:paraId="110D3A36" w14:textId="2391297B" w:rsidR="00F460F1" w:rsidRDefault="00000000">
      <w:r>
        <w:t xml:space="preserve">The goal of Phase 6 is to design and implement a user-friendly Lightning interface for the </w:t>
      </w:r>
      <w:r w:rsidR="00F8434B">
        <w:t>Migrant Health</w:t>
      </w:r>
      <w:r>
        <w:t xml:space="preserve"> CRM system. This interface allows healthcare field workers, case managers, and administrators to efficiently manage patients, appointments, and </w:t>
      </w:r>
      <w:r w:rsidR="00F8434B">
        <w:t>migrant</w:t>
      </w:r>
      <w:r>
        <w:t xml:space="preserve"> records through Salesforce.</w:t>
      </w:r>
    </w:p>
    <w:p w14:paraId="437EE423" w14:textId="77777777" w:rsidR="00F460F1" w:rsidRDefault="00000000">
      <w:pPr>
        <w:pStyle w:val="Heading2"/>
      </w:pPr>
      <w:r>
        <w:t>Deliverables</w:t>
      </w:r>
    </w:p>
    <w:p w14:paraId="7602E73B" w14:textId="4FB0A925" w:rsidR="00F460F1" w:rsidRDefault="00000000">
      <w:pPr>
        <w:pStyle w:val="ListBullet"/>
      </w:pPr>
      <w:r>
        <w:t xml:space="preserve">Lightning App: </w:t>
      </w:r>
      <w:r w:rsidR="00F8434B">
        <w:t>Migrant Health</w:t>
      </w:r>
      <w:r>
        <w:t xml:space="preserve"> CRM with navigation items for Patients, Appointments, </w:t>
      </w:r>
      <w:r w:rsidR="00F8434B">
        <w:t>Migrant</w:t>
      </w:r>
      <w:r>
        <w:t xml:space="preserve"> Records, and Reports.</w:t>
      </w:r>
    </w:p>
    <w:p w14:paraId="686DBE70" w14:textId="418C775C" w:rsidR="00F460F1" w:rsidRDefault="00000000">
      <w:pPr>
        <w:pStyle w:val="ListBullet"/>
      </w:pPr>
      <w:r>
        <w:t>Custom Tabs: Tabs for each custom object (</w:t>
      </w:r>
      <w:proofErr w:type="spellStart"/>
      <w:r>
        <w:t>Patient__c</w:t>
      </w:r>
      <w:proofErr w:type="spellEnd"/>
      <w:r>
        <w:t xml:space="preserve">, </w:t>
      </w:r>
      <w:proofErr w:type="spellStart"/>
      <w:r>
        <w:t>Appointment__c</w:t>
      </w:r>
      <w:proofErr w:type="spellEnd"/>
      <w:r>
        <w:t xml:space="preserve">, </w:t>
      </w:r>
      <w:proofErr w:type="spellStart"/>
      <w:r w:rsidR="00F8434B">
        <w:t>Migrant</w:t>
      </w:r>
      <w:r>
        <w:t>_Record</w:t>
      </w:r>
      <w:r w:rsidR="00F8434B">
        <w:t>_Number</w:t>
      </w:r>
      <w:r>
        <w:t>__c</w:t>
      </w:r>
      <w:proofErr w:type="spellEnd"/>
      <w:r>
        <w:t>).</w:t>
      </w:r>
    </w:p>
    <w:p w14:paraId="552FC034" w14:textId="77777777" w:rsidR="00F460F1" w:rsidRDefault="00000000">
      <w:pPr>
        <w:pStyle w:val="ListBullet"/>
      </w:pPr>
      <w:r>
        <w:t>Lightning Record Page: Redesigned Patient record page with related lists and custom component integration.</w:t>
      </w:r>
    </w:p>
    <w:p w14:paraId="23ED6BDA" w14:textId="77777777" w:rsidR="00F460F1" w:rsidRDefault="00000000">
      <w:pPr>
        <w:pStyle w:val="ListBullet"/>
      </w:pPr>
      <w:r>
        <w:t>Quick Action: Launch the Patient Intake Flow from the Patient record.</w:t>
      </w:r>
    </w:p>
    <w:p w14:paraId="664F3F51" w14:textId="77777777" w:rsidR="00F460F1" w:rsidRDefault="00000000">
      <w:pPr>
        <w:pStyle w:val="ListBullet"/>
      </w:pPr>
      <w:r>
        <w:t>Lightning Web Component (LWC): patientSearch component to search patients and create appointments.</w:t>
      </w:r>
    </w:p>
    <w:p w14:paraId="093CFE51" w14:textId="77777777" w:rsidR="00F460F1" w:rsidRDefault="00000000">
      <w:pPr>
        <w:pStyle w:val="ListBullet"/>
      </w:pPr>
      <w:r>
        <w:t>Apex Controller: PatientController class to support search and appointment creation.</w:t>
      </w:r>
    </w:p>
    <w:p w14:paraId="03F50E85" w14:textId="77777777" w:rsidR="00F460F1" w:rsidRDefault="00000000">
      <w:pPr>
        <w:pStyle w:val="Heading2"/>
      </w:pPr>
      <w:r>
        <w:t>Step-by-Step Implementation</w:t>
      </w:r>
    </w:p>
    <w:p w14:paraId="6B3AB46B" w14:textId="71621EB9" w:rsidR="00F460F1" w:rsidRDefault="00000000">
      <w:pPr>
        <w:pStyle w:val="Heading3"/>
      </w:pPr>
      <w:r>
        <w:t xml:space="preserve">A. Create the </w:t>
      </w:r>
      <w:r w:rsidR="00F8434B">
        <w:t xml:space="preserve">Migrant Health </w:t>
      </w:r>
      <w:r>
        <w:t>CRM Lightning App</w:t>
      </w:r>
    </w:p>
    <w:p w14:paraId="46285E3D" w14:textId="77777777" w:rsidR="00F460F1" w:rsidRDefault="00000000">
      <w:pPr>
        <w:pStyle w:val="ListNumber"/>
      </w:pPr>
      <w:r>
        <w:t>Navigate to Setup → App Manager → New Lightning App.</w:t>
      </w:r>
    </w:p>
    <w:p w14:paraId="15B41D42" w14:textId="52C39564" w:rsidR="00F460F1" w:rsidRDefault="00000000">
      <w:pPr>
        <w:pStyle w:val="ListNumber"/>
      </w:pPr>
      <w:r>
        <w:t xml:space="preserve">Provide details: Name: </w:t>
      </w:r>
      <w:r w:rsidR="00F8434B">
        <w:t>Migrant Health</w:t>
      </w:r>
      <w:r>
        <w:t xml:space="preserve"> CRM, Description: </w:t>
      </w:r>
      <w:r w:rsidR="00F8434B">
        <w:t>Migrant Health</w:t>
      </w:r>
      <w:r>
        <w:t xml:space="preserve"> CRM — </w:t>
      </w:r>
      <w:r w:rsidR="00F8434B">
        <w:t>migrant health checkup</w:t>
      </w:r>
    </w:p>
    <w:p w14:paraId="39D33150" w14:textId="62E45188" w:rsidR="00F460F1" w:rsidRDefault="00000000">
      <w:pPr>
        <w:pStyle w:val="ListNumber"/>
      </w:pPr>
      <w:r>
        <w:t xml:space="preserve">Add navigation items: Patients, Appointments, </w:t>
      </w:r>
      <w:r w:rsidR="00F8434B">
        <w:t>Migrant</w:t>
      </w:r>
      <w:r>
        <w:t xml:space="preserve"> Records, Reports.</w:t>
      </w:r>
    </w:p>
    <w:p w14:paraId="761796B6" w14:textId="77777777" w:rsidR="00F460F1" w:rsidRDefault="00000000">
      <w:pPr>
        <w:pStyle w:val="ListNumber"/>
      </w:pPr>
      <w:r>
        <w:t>Optional: Add a Utility Bar item for New Patient Intake Flow.</w:t>
      </w:r>
    </w:p>
    <w:p w14:paraId="01FDBD5B" w14:textId="77777777" w:rsidR="00F460F1" w:rsidRDefault="00000000">
      <w:pPr>
        <w:pStyle w:val="ListNumber"/>
      </w:pPr>
      <w:r>
        <w:t>Assign the app to the System Administrator profile.</w:t>
      </w:r>
    </w:p>
    <w:p w14:paraId="21120378" w14:textId="77777777" w:rsidR="00F8434B" w:rsidRDefault="00F8434B" w:rsidP="00F8434B">
      <w:pPr>
        <w:pStyle w:val="ListNumber"/>
        <w:numPr>
          <w:ilvl w:val="0"/>
          <w:numId w:val="0"/>
        </w:numPr>
        <w:ind w:left="360"/>
      </w:pPr>
    </w:p>
    <w:p w14:paraId="052E1F55" w14:textId="197EC2CA" w:rsidR="00F8434B" w:rsidRDefault="00F8434B" w:rsidP="00F8434B">
      <w:pPr>
        <w:pStyle w:val="ListNumber"/>
        <w:numPr>
          <w:ilvl w:val="0"/>
          <w:numId w:val="0"/>
        </w:numPr>
        <w:ind w:left="360"/>
      </w:pPr>
      <w:r w:rsidRPr="00F8434B">
        <w:drawing>
          <wp:anchor distT="0" distB="0" distL="114300" distR="114300" simplePos="0" relativeHeight="251658240" behindDoc="0" locked="0" layoutInCell="1" allowOverlap="1" wp14:anchorId="03C64A6F" wp14:editId="58D25E76">
            <wp:simplePos x="1371600" y="6873240"/>
            <wp:positionH relativeFrom="column">
              <wp:align>left</wp:align>
            </wp:positionH>
            <wp:positionV relativeFrom="paragraph">
              <wp:align>top</wp:align>
            </wp:positionV>
            <wp:extent cx="2377646" cy="1127858"/>
            <wp:effectExtent l="0" t="0" r="3810" b="0"/>
            <wp:wrapSquare wrapText="bothSides"/>
            <wp:docPr id="136596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4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3A3832B" w14:textId="77777777" w:rsidR="00F460F1" w:rsidRDefault="00000000">
      <w:pPr>
        <w:pStyle w:val="Heading3"/>
      </w:pPr>
      <w:r>
        <w:t>B. Create Tabs for Custom Objects</w:t>
      </w:r>
    </w:p>
    <w:p w14:paraId="72EBE933" w14:textId="77777777" w:rsidR="00F460F1" w:rsidRDefault="00000000">
      <w:pPr>
        <w:pStyle w:val="ListNumber"/>
      </w:pPr>
      <w:r>
        <w:t>Setup → Tabs → New.</w:t>
      </w:r>
    </w:p>
    <w:p w14:paraId="5F5E4EE6" w14:textId="6924B1D7" w:rsidR="00F460F1" w:rsidRDefault="00000000">
      <w:pPr>
        <w:pStyle w:val="ListNumber"/>
      </w:pPr>
      <w:r>
        <w:t xml:space="preserve">Create tabs for: </w:t>
      </w:r>
      <w:proofErr w:type="spellStart"/>
      <w:r>
        <w:t>Patient__c</w:t>
      </w:r>
      <w:proofErr w:type="spellEnd"/>
      <w:r>
        <w:t xml:space="preserve">, </w:t>
      </w:r>
      <w:proofErr w:type="spellStart"/>
      <w:r>
        <w:t>Appointment__c</w:t>
      </w:r>
      <w:proofErr w:type="spellEnd"/>
      <w:r>
        <w:t xml:space="preserve">, </w:t>
      </w:r>
      <w:proofErr w:type="spellStart"/>
      <w:r w:rsidR="00F8434B">
        <w:t>Migrant</w:t>
      </w:r>
      <w:r>
        <w:t>_Record</w:t>
      </w:r>
      <w:r w:rsidR="00F8434B">
        <w:t>_Number</w:t>
      </w:r>
      <w:r>
        <w:t>__c</w:t>
      </w:r>
      <w:proofErr w:type="spellEnd"/>
      <w:r>
        <w:t>.</w:t>
      </w:r>
    </w:p>
    <w:p w14:paraId="7CDDA802" w14:textId="77777777" w:rsidR="00F8434B" w:rsidRDefault="00F8434B" w:rsidP="00F8434B">
      <w:pPr>
        <w:pStyle w:val="ListNumber"/>
        <w:numPr>
          <w:ilvl w:val="0"/>
          <w:numId w:val="0"/>
        </w:numPr>
        <w:ind w:left="360"/>
      </w:pPr>
    </w:p>
    <w:p w14:paraId="0B1056EF" w14:textId="0C804806" w:rsidR="00F8434B" w:rsidRPr="00F8434B" w:rsidRDefault="00F8434B" w:rsidP="00F8434B">
      <w:pPr>
        <w:pStyle w:val="ListNumber"/>
        <w:rPr>
          <w:lang w:val="en-IN"/>
        </w:rPr>
      </w:pPr>
      <w:r w:rsidRPr="00F8434B">
        <w:rPr>
          <w:lang w:val="en-IN"/>
        </w:rPr>
        <w:lastRenderedPageBreak/>
        <w:drawing>
          <wp:inline distT="0" distB="0" distL="0" distR="0" wp14:anchorId="4960364F" wp14:editId="136B0A8C">
            <wp:extent cx="5486400" cy="2787015"/>
            <wp:effectExtent l="0" t="0" r="0" b="0"/>
            <wp:docPr id="2019101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618E" w14:textId="77777777" w:rsidR="00F8434B" w:rsidRDefault="00F8434B" w:rsidP="00F8434B">
      <w:pPr>
        <w:pStyle w:val="ListNumber"/>
        <w:numPr>
          <w:ilvl w:val="0"/>
          <w:numId w:val="0"/>
        </w:numPr>
        <w:ind w:left="360"/>
      </w:pPr>
    </w:p>
    <w:p w14:paraId="35CB0A28" w14:textId="77777777" w:rsidR="00F460F1" w:rsidRDefault="00000000">
      <w:pPr>
        <w:pStyle w:val="Heading3"/>
      </w:pPr>
      <w:r>
        <w:t>C. Build the Patient Lightning Record Page</w:t>
      </w:r>
    </w:p>
    <w:p w14:paraId="4951623E" w14:textId="77777777" w:rsidR="00F460F1" w:rsidRDefault="00000000">
      <w:pPr>
        <w:pStyle w:val="ListNumber"/>
      </w:pPr>
      <w:r>
        <w:t>Setup → Object Manager → Patient__c → Lightning Record Pages → New.</w:t>
      </w:r>
    </w:p>
    <w:p w14:paraId="5232C9D3" w14:textId="77777777" w:rsidR="00F460F1" w:rsidRDefault="00000000">
      <w:pPr>
        <w:pStyle w:val="ListNumber"/>
      </w:pPr>
      <w:r>
        <w:t>Select Record Page → choose a Header and Right Sidebar template.</w:t>
      </w:r>
    </w:p>
    <w:p w14:paraId="017593AD" w14:textId="14D9E986" w:rsidR="00F460F1" w:rsidRDefault="00000000">
      <w:pPr>
        <w:pStyle w:val="ListNumber"/>
      </w:pPr>
      <w:r>
        <w:t xml:space="preserve">Add components: Highlights Panel, Related Lists (Appointments, </w:t>
      </w:r>
      <w:r w:rsidR="00F8434B">
        <w:t>Migrant</w:t>
      </w:r>
      <w:r>
        <w:t xml:space="preserve"> Records), Custom Component Region (patientSearch LWC).</w:t>
      </w:r>
    </w:p>
    <w:p w14:paraId="16AEF62B" w14:textId="77777777" w:rsidR="00F460F1" w:rsidRDefault="00000000">
      <w:pPr>
        <w:pStyle w:val="ListNumber"/>
      </w:pPr>
      <w:r>
        <w:t>Save and activate for desktop and mobile.</w:t>
      </w:r>
    </w:p>
    <w:p w14:paraId="48E8AE55" w14:textId="77777777" w:rsidR="00F8434B" w:rsidRDefault="00F8434B" w:rsidP="00F8434B">
      <w:pPr>
        <w:pStyle w:val="ListNumber"/>
        <w:numPr>
          <w:ilvl w:val="0"/>
          <w:numId w:val="0"/>
        </w:numPr>
        <w:ind w:left="360"/>
      </w:pPr>
    </w:p>
    <w:p w14:paraId="44181505" w14:textId="69C6113A" w:rsidR="00F8434B" w:rsidRPr="00F8434B" w:rsidRDefault="00F8434B" w:rsidP="00F8434B">
      <w:pPr>
        <w:pStyle w:val="ListNumber"/>
        <w:rPr>
          <w:lang w:val="en-IN"/>
        </w:rPr>
      </w:pPr>
      <w:r w:rsidRPr="00F8434B">
        <w:rPr>
          <w:lang w:val="en-IN"/>
        </w:rPr>
        <w:drawing>
          <wp:inline distT="0" distB="0" distL="0" distR="0" wp14:anchorId="61A9A47C" wp14:editId="6A44BAFB">
            <wp:extent cx="5486400" cy="1054100"/>
            <wp:effectExtent l="0" t="0" r="0" b="0"/>
            <wp:docPr id="1250052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073E" w14:textId="79BA4E52" w:rsidR="00F8434B" w:rsidRPr="00F8434B" w:rsidRDefault="00F8434B" w:rsidP="00F8434B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4E99E695" w14:textId="77777777" w:rsidR="00F460F1" w:rsidRDefault="00000000">
      <w:pPr>
        <w:pStyle w:val="Heading3"/>
      </w:pPr>
      <w:r>
        <w:t>D. Add Quick Action for Patient Intake Flow</w:t>
      </w:r>
    </w:p>
    <w:p w14:paraId="012FB5E7" w14:textId="77777777" w:rsidR="00F460F1" w:rsidRDefault="00000000">
      <w:pPr>
        <w:pStyle w:val="ListNumber"/>
      </w:pPr>
      <w:r>
        <w:t>Object Manager → Patient__c → Buttons, Links, and Actions → New Action.</w:t>
      </w:r>
    </w:p>
    <w:p w14:paraId="1E62153E" w14:textId="77777777" w:rsidR="00F460F1" w:rsidRDefault="00000000">
      <w:pPr>
        <w:pStyle w:val="ListNumber"/>
      </w:pPr>
      <w:r>
        <w:t>Action Type: Flow → select Patient_Intake_Flow.</w:t>
      </w:r>
    </w:p>
    <w:p w14:paraId="33D5B973" w14:textId="77777777" w:rsidR="00F460F1" w:rsidRDefault="00000000">
      <w:pPr>
        <w:pStyle w:val="ListNumber"/>
      </w:pPr>
      <w:r>
        <w:t>Label: New Patient Intake.</w:t>
      </w:r>
    </w:p>
    <w:p w14:paraId="29385286" w14:textId="77777777" w:rsidR="00F460F1" w:rsidRDefault="00000000">
      <w:pPr>
        <w:pStyle w:val="ListNumber"/>
      </w:pPr>
      <w:r>
        <w:t>Add to the Patient page layout under Salesforce Mobile and Lightning Actions.</w:t>
      </w:r>
    </w:p>
    <w:p w14:paraId="05989540" w14:textId="77777777" w:rsidR="002D0373" w:rsidRDefault="002D0373" w:rsidP="002D0373">
      <w:pPr>
        <w:pStyle w:val="ListNumber"/>
        <w:numPr>
          <w:ilvl w:val="0"/>
          <w:numId w:val="0"/>
        </w:numPr>
        <w:ind w:left="360"/>
      </w:pPr>
    </w:p>
    <w:p w14:paraId="36CFBA28" w14:textId="289C3712" w:rsidR="002D0373" w:rsidRPr="002D0373" w:rsidRDefault="002D0373" w:rsidP="002D0373">
      <w:pPr>
        <w:pStyle w:val="ListNumber"/>
        <w:rPr>
          <w:lang w:val="en-IN"/>
        </w:rPr>
      </w:pPr>
      <w:r w:rsidRPr="002D0373">
        <w:rPr>
          <w:lang w:val="en-IN"/>
        </w:rPr>
        <w:drawing>
          <wp:inline distT="0" distB="0" distL="0" distR="0" wp14:anchorId="76E47E57" wp14:editId="30E6FD9D">
            <wp:extent cx="5486400" cy="1054100"/>
            <wp:effectExtent l="0" t="0" r="0" b="0"/>
            <wp:docPr id="4204047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AB32" w14:textId="77777777" w:rsidR="002D0373" w:rsidRDefault="002D0373" w:rsidP="002D0373">
      <w:pPr>
        <w:pStyle w:val="ListNumber"/>
        <w:numPr>
          <w:ilvl w:val="0"/>
          <w:numId w:val="0"/>
        </w:numPr>
        <w:ind w:left="360"/>
      </w:pPr>
    </w:p>
    <w:p w14:paraId="09A3982B" w14:textId="77777777" w:rsidR="00F8434B" w:rsidRDefault="00F8434B" w:rsidP="00F8434B">
      <w:pPr>
        <w:pStyle w:val="ListNumber"/>
        <w:numPr>
          <w:ilvl w:val="0"/>
          <w:numId w:val="0"/>
        </w:numPr>
        <w:ind w:left="360" w:hanging="360"/>
      </w:pPr>
    </w:p>
    <w:p w14:paraId="62DA7A54" w14:textId="2DA0C364" w:rsidR="002D0373" w:rsidRDefault="002D0373" w:rsidP="002D0373">
      <w:pPr>
        <w:pStyle w:val="ListNumber"/>
      </w:pPr>
      <w:r>
        <w:rPr>
          <w:noProof/>
        </w:rPr>
        <w:drawing>
          <wp:inline distT="0" distB="0" distL="0" distR="0" wp14:anchorId="75FC15BA" wp14:editId="03A6B600">
            <wp:extent cx="5486400" cy="5648325"/>
            <wp:effectExtent l="0" t="0" r="0" b="9525"/>
            <wp:docPr id="187494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4609" w14:textId="437338CA" w:rsidR="00F8434B" w:rsidRPr="00F8434B" w:rsidRDefault="00F8434B" w:rsidP="002D0373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09165ACB" w14:textId="77777777" w:rsidR="00F8434B" w:rsidRDefault="00F8434B" w:rsidP="00F8434B">
      <w:pPr>
        <w:pStyle w:val="ListNumber"/>
        <w:numPr>
          <w:ilvl w:val="0"/>
          <w:numId w:val="0"/>
        </w:numPr>
        <w:ind w:left="360" w:hanging="360"/>
      </w:pPr>
    </w:p>
    <w:p w14:paraId="76046C64" w14:textId="77777777" w:rsidR="00F460F1" w:rsidRDefault="00000000">
      <w:pPr>
        <w:pStyle w:val="Heading3"/>
      </w:pPr>
      <w:r>
        <w:t>E. Lightning Web Component: patientSearch</w:t>
      </w:r>
    </w:p>
    <w:p w14:paraId="22BF2E31" w14:textId="77777777" w:rsidR="00F460F1" w:rsidRDefault="00000000">
      <w:r>
        <w:t>Below is the Apex Controller and sample LWC structure used to implement the patient search and appointment creation functionality.</w:t>
      </w:r>
    </w:p>
    <w:p w14:paraId="30E45653" w14:textId="7CF7260D" w:rsidR="002D0373" w:rsidRDefault="002D0373" w:rsidP="002D0373">
      <w:pPr>
        <w:rPr>
          <w:lang w:val="en-IN"/>
        </w:rPr>
      </w:pPr>
      <w:r w:rsidRPr="002D0373">
        <w:rPr>
          <w:lang w:val="en-IN"/>
        </w:rPr>
        <w:lastRenderedPageBreak/>
        <w:drawing>
          <wp:inline distT="0" distB="0" distL="0" distR="0" wp14:anchorId="7DEE0FE2" wp14:editId="56EDD452">
            <wp:extent cx="4213860" cy="2720340"/>
            <wp:effectExtent l="0" t="0" r="0" b="3810"/>
            <wp:docPr id="1892512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A11E" w14:textId="22095109" w:rsidR="002D0373" w:rsidRPr="002D0373" w:rsidRDefault="002D0373" w:rsidP="002D0373">
      <w:pPr>
        <w:rPr>
          <w:lang w:val="en-IN"/>
        </w:rPr>
      </w:pPr>
      <w:r w:rsidRPr="002D0373">
        <w:rPr>
          <w:lang w:val="en-IN"/>
        </w:rPr>
        <w:drawing>
          <wp:inline distT="0" distB="0" distL="0" distR="0" wp14:anchorId="259795E1" wp14:editId="06C3D685">
            <wp:extent cx="5486400" cy="1416050"/>
            <wp:effectExtent l="0" t="0" r="0" b="0"/>
            <wp:docPr id="1187382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8666" w14:textId="77777777" w:rsidR="002D0373" w:rsidRPr="002D0373" w:rsidRDefault="002D0373" w:rsidP="002D0373">
      <w:pPr>
        <w:rPr>
          <w:lang w:val="en-IN"/>
        </w:rPr>
      </w:pPr>
    </w:p>
    <w:p w14:paraId="2E3A229E" w14:textId="77777777" w:rsidR="00F460F1" w:rsidRDefault="00000000">
      <w:r>
        <w:br/>
        <w:t>public with sharing class PatientController {</w:t>
      </w:r>
      <w:r>
        <w:br/>
        <w:t xml:space="preserve">    @AuraEnabled(cacheable=true)</w:t>
      </w:r>
      <w:r>
        <w:br/>
        <w:t xml:space="preserve">    public static List&lt;Patient__c&gt; searchPatients(String q) {</w:t>
      </w:r>
      <w:r>
        <w:br/>
        <w:t xml:space="preserve">        if (String.isBlank(q)) return new List&lt;Patient__c&gt;();</w:t>
      </w:r>
      <w:r>
        <w:br/>
        <w:t xml:space="preserve">        String term = '%' + String.escapeSingleQuotes(q.trim()) + '%';</w:t>
      </w:r>
      <w:r>
        <w:br/>
        <w:t xml:space="preserve">        return [</w:t>
      </w:r>
      <w:r>
        <w:br/>
        <w:t xml:space="preserve">            SELECT Id, Name, Patient_ID__c, Phone__c, Email__c, DOB__c</w:t>
      </w:r>
      <w:r>
        <w:br/>
        <w:t xml:space="preserve">            FROM Patient__c</w:t>
      </w:r>
      <w:r>
        <w:br/>
        <w:t xml:space="preserve">            WHERE Name LIKE :term OR Patient_ID__c LIKE :term OR Phone__c LIKE :term</w:t>
      </w:r>
      <w:r>
        <w:br/>
        <w:t xml:space="preserve">            LIMIT 50</w:t>
      </w:r>
      <w:r>
        <w:br/>
        <w:t xml:space="preserve">        ];</w:t>
      </w:r>
      <w:r>
        <w:br/>
        <w:t xml:space="preserve">    }</w:t>
      </w:r>
      <w:r>
        <w:br/>
      </w:r>
      <w:r>
        <w:br/>
        <w:t xml:space="preserve">    @AuraEnabled</w:t>
      </w:r>
      <w:r>
        <w:br/>
        <w:t xml:space="preserve">    public static Id createAppointment(Id patientId, String appointmentDateStr, String status) {</w:t>
      </w:r>
      <w:r>
        <w:br/>
        <w:t xml:space="preserve">        Date aptDate;</w:t>
      </w:r>
      <w:r>
        <w:br/>
      </w:r>
      <w:r>
        <w:lastRenderedPageBreak/>
        <w:t xml:space="preserve">        if (String.isBlank(appointmentDateStr)) {</w:t>
      </w:r>
      <w:r>
        <w:br/>
        <w:t xml:space="preserve">            aptDate = Date.today();</w:t>
      </w:r>
      <w:r>
        <w:br/>
        <w:t xml:space="preserve">        } else {</w:t>
      </w:r>
      <w:r>
        <w:br/>
        <w:t xml:space="preserve">            try {</w:t>
      </w:r>
      <w:r>
        <w:br/>
        <w:t xml:space="preserve">                aptDate = Date.valueOf(appointmentDateStr);</w:t>
      </w:r>
      <w:r>
        <w:br/>
        <w:t xml:space="preserve">            } catch (Exception ex) {</w:t>
      </w:r>
      <w:r>
        <w:br/>
        <w:t xml:space="preserve">                aptDate = Date.today();</w:t>
      </w:r>
      <w:r>
        <w:br/>
        <w:t xml:space="preserve">            }</w:t>
      </w:r>
      <w:r>
        <w:br/>
        <w:t xml:space="preserve">        }</w:t>
      </w:r>
      <w:r>
        <w:br/>
        <w:t xml:space="preserve">        Appointment__c a = new Appointment__c(</w:t>
      </w:r>
      <w:r>
        <w:br/>
        <w:t xml:space="preserve">            Patient__c = patientId,</w:t>
      </w:r>
      <w:r>
        <w:br/>
        <w:t xml:space="preserve">            Appointment_Date__c = aptDate,</w:t>
      </w:r>
      <w:r>
        <w:br/>
        <w:t xml:space="preserve">            Status__c = status == </w:t>
      </w:r>
      <w:proofErr w:type="gramStart"/>
      <w:r>
        <w:t>null ?</w:t>
      </w:r>
      <w:proofErr w:type="gramEnd"/>
      <w:r>
        <w:t xml:space="preserve"> 'Scheduled' : status</w:t>
      </w:r>
      <w:r>
        <w:br/>
        <w:t xml:space="preserve">        );</w:t>
      </w:r>
      <w:r>
        <w:br/>
        <w:t xml:space="preserve">        insert a;</w:t>
      </w:r>
      <w:r>
        <w:br/>
        <w:t xml:space="preserve">        return a.Id;</w:t>
      </w:r>
      <w:r>
        <w:br/>
        <w:t xml:space="preserve">    }</w:t>
      </w:r>
      <w:r>
        <w:br/>
        <w:t>}</w:t>
      </w:r>
      <w:r>
        <w:br/>
      </w:r>
    </w:p>
    <w:p w14:paraId="49DDC3B9" w14:textId="77777777" w:rsidR="002D0373" w:rsidRDefault="002D0373">
      <w:r w:rsidRPr="002D0373">
        <w:drawing>
          <wp:inline distT="0" distB="0" distL="0" distR="0" wp14:anchorId="17B22198" wp14:editId="7976BC80">
            <wp:extent cx="5486400" cy="2026920"/>
            <wp:effectExtent l="0" t="0" r="0" b="0"/>
            <wp:docPr id="6513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502" w14:textId="39F367B1" w:rsidR="00F460F1" w:rsidRDefault="00000000">
      <w:r>
        <w:br/>
        <w:t>&lt;template&gt;</w:t>
      </w:r>
      <w:r>
        <w:br/>
        <w:t xml:space="preserve">    &lt;lightning-card title="Patient Search"&gt;</w:t>
      </w:r>
      <w:r>
        <w:br/>
        <w:t xml:space="preserve">        &lt;div class="slds-p-around_medium"&gt;</w:t>
      </w:r>
      <w:r>
        <w:br/>
        <w:t xml:space="preserve">            &lt;lightning-input type="search" label="Search by name / ID / phone"</w:t>
      </w:r>
      <w:r>
        <w:br/>
        <w:t xml:space="preserve">                value={searchTerm} onchange={handleSearchChange}</w:t>
      </w:r>
      <w:r>
        <w:br/>
        <w:t xml:space="preserve">                placeholder="Type and press Enter or click Search"&gt;&lt;/lightning-input&gt;</w:t>
      </w:r>
      <w:r>
        <w:br/>
        <w:t xml:space="preserve">            &lt;div class="slds-m-top_small"&gt;</w:t>
      </w:r>
      <w:r>
        <w:br/>
        <w:t xml:space="preserve">                &lt;lightning-button label="Search" onclick={performSearch} icon-name="utility:search"&gt;&lt;/lightning-button&gt;</w:t>
      </w:r>
      <w:r>
        <w:br/>
        <w:t xml:space="preserve">                &lt;lightning-button variant="brand" label="New Patient (Intake)" onclick={openIntake} class="slds-m-left_small"&gt;&lt;/lightning-button&gt;</w:t>
      </w:r>
      <w:r>
        <w:br/>
      </w:r>
      <w:r>
        <w:lastRenderedPageBreak/>
        <w:t xml:space="preserve">            &lt;/div&gt;</w:t>
      </w:r>
      <w:r>
        <w:br/>
        <w:t xml:space="preserve">        &lt;/div&gt;</w:t>
      </w:r>
      <w:r>
        <w:br/>
      </w:r>
      <w:r>
        <w:br/>
        <w:t xml:space="preserve">        &lt;template if:true={patients.length}&gt;</w:t>
      </w:r>
      <w:r>
        <w:br/>
        <w:t xml:space="preserve">            &lt;lightning-datatable</w:t>
      </w:r>
      <w:r>
        <w:br/>
        <w:t xml:space="preserve">                key-field="Id"</w:t>
      </w:r>
      <w:r>
        <w:br/>
        <w:t xml:space="preserve">                data={patients}</w:t>
      </w:r>
      <w:r>
        <w:br/>
        <w:t xml:space="preserve">                columns={columns}</w:t>
      </w:r>
      <w:r>
        <w:br/>
        <w:t xml:space="preserve">                onrowaction={handleRowAction}</w:t>
      </w:r>
      <w:r>
        <w:br/>
        <w:t xml:space="preserve">                class="slds-m-around_medium"&gt;</w:t>
      </w:r>
      <w:r>
        <w:br/>
        <w:t xml:space="preserve">            &lt;/lightning-datatable&gt;</w:t>
      </w:r>
      <w:r>
        <w:br/>
        <w:t xml:space="preserve">        &lt;/template&gt;</w:t>
      </w:r>
      <w:r>
        <w:br/>
      </w:r>
      <w:r>
        <w:br/>
        <w:t xml:space="preserve">        &lt;!-- Create Appointment Modal --&gt;</w:t>
      </w:r>
      <w:r>
        <w:br/>
        <w:t xml:space="preserve">        &lt;template if:true={showModal}&gt;</w:t>
      </w:r>
      <w:r>
        <w:br/>
        <w:t xml:space="preserve">            &lt;section role="dialog" tabindex="-1" aria-modal="true" class="modal-backdrop slds-modal slds-fade-in-open"&gt;</w:t>
      </w:r>
      <w:r>
        <w:br/>
        <w:t xml:space="preserve">                &lt;div class="slds-modal__container"&gt;</w:t>
      </w:r>
      <w:r>
        <w:br/>
        <w:t xml:space="preserve">                    &lt;header class="slds-modal__header"&gt;</w:t>
      </w:r>
      <w:r>
        <w:br/>
        <w:t xml:space="preserve">                        &lt;h2 class="slds-modal__title"&gt;Create Appointment for {selectedPatientName}&lt;/h2&gt;</w:t>
      </w:r>
      <w:r>
        <w:br/>
        <w:t xml:space="preserve">                    &lt;/header&gt;</w:t>
      </w:r>
      <w:r>
        <w:br/>
        <w:t xml:space="preserve">                    &lt;div class="slds-modal__content slds-p-around_medium"&gt;</w:t>
      </w:r>
      <w:r>
        <w:br/>
        <w:t xml:space="preserve">                        &lt;!-- Appointment Form Elements Here --&gt;</w:t>
      </w:r>
      <w:r>
        <w:br/>
        <w:t xml:space="preserve">                    &lt;/div&gt;</w:t>
      </w:r>
      <w:r>
        <w:br/>
        <w:t xml:space="preserve">                &lt;/div&gt;</w:t>
      </w:r>
      <w:r>
        <w:br/>
        <w:t xml:space="preserve">            &lt;/section&gt;</w:t>
      </w:r>
      <w:r>
        <w:br/>
        <w:t xml:space="preserve">        &lt;/template&gt;</w:t>
      </w:r>
      <w:r>
        <w:br/>
        <w:t xml:space="preserve">    &lt;/lightning-card&gt;</w:t>
      </w:r>
      <w:r>
        <w:br/>
        <w:t>&lt;/template&gt;</w:t>
      </w:r>
      <w:r>
        <w:br/>
      </w:r>
    </w:p>
    <w:p w14:paraId="30862236" w14:textId="2DFEF75D" w:rsidR="002D0373" w:rsidRPr="002D0373" w:rsidRDefault="002D0373" w:rsidP="002D0373">
      <w:pPr>
        <w:pStyle w:val="IntenseQuote"/>
        <w:rPr>
          <w:lang w:val="en-IN"/>
        </w:rPr>
      </w:pPr>
      <w:r w:rsidRPr="002D0373">
        <w:rPr>
          <w:lang w:val="en-IN"/>
        </w:rPr>
        <w:drawing>
          <wp:inline distT="0" distB="0" distL="0" distR="0" wp14:anchorId="2AC3B1BB" wp14:editId="601BFF3D">
            <wp:extent cx="5486400" cy="1653540"/>
            <wp:effectExtent l="0" t="0" r="0" b="3810"/>
            <wp:docPr id="4449510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373" w:rsidRPr="002D0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689989">
    <w:abstractNumId w:val="8"/>
  </w:num>
  <w:num w:numId="2" w16cid:durableId="1760901654">
    <w:abstractNumId w:val="6"/>
  </w:num>
  <w:num w:numId="3" w16cid:durableId="166097743">
    <w:abstractNumId w:val="5"/>
  </w:num>
  <w:num w:numId="4" w16cid:durableId="1148018186">
    <w:abstractNumId w:val="4"/>
  </w:num>
  <w:num w:numId="5" w16cid:durableId="172499067">
    <w:abstractNumId w:val="7"/>
  </w:num>
  <w:num w:numId="6" w16cid:durableId="1490292925">
    <w:abstractNumId w:val="3"/>
  </w:num>
  <w:num w:numId="7" w16cid:durableId="582759538">
    <w:abstractNumId w:val="2"/>
  </w:num>
  <w:num w:numId="8" w16cid:durableId="839781169">
    <w:abstractNumId w:val="1"/>
  </w:num>
  <w:num w:numId="9" w16cid:durableId="5080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373"/>
    <w:rsid w:val="00326F90"/>
    <w:rsid w:val="00434CAF"/>
    <w:rsid w:val="00AA1D8D"/>
    <w:rsid w:val="00B47730"/>
    <w:rsid w:val="00CB0664"/>
    <w:rsid w:val="00F460F1"/>
    <w:rsid w:val="00F843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2AB7B"/>
  <w14:defaultImageDpi w14:val="300"/>
  <w15:docId w15:val="{AD933847-FB84-49DD-A6D9-192265F8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ICAR-ATARI Jabalpur</cp:lastModifiedBy>
  <cp:revision>2</cp:revision>
  <dcterms:created xsi:type="dcterms:W3CDTF">2013-12-23T23:15:00Z</dcterms:created>
  <dcterms:modified xsi:type="dcterms:W3CDTF">2025-09-26T13:00:00Z</dcterms:modified>
  <cp:category/>
</cp:coreProperties>
</file>