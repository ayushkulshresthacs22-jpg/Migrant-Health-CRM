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0F614" w14:textId="21746FB0" w:rsidR="00066442" w:rsidRDefault="00000000">
      <w:pPr>
        <w:pStyle w:val="Title"/>
      </w:pPr>
      <w:r>
        <w:t>Phase 4: Process Automation (Admin) —</w:t>
      </w:r>
      <w:r w:rsidR="00A0374A">
        <w:t xml:space="preserve"> Migrant Health</w:t>
      </w:r>
      <w:r>
        <w:t xml:space="preserve"> Salesforce Project</w:t>
      </w:r>
    </w:p>
    <w:p w14:paraId="525D3036" w14:textId="1E74B033" w:rsidR="00066442" w:rsidRDefault="00000000">
      <w:r>
        <w:t xml:space="preserve">This document describes all automations implemented in Phase 4 of the </w:t>
      </w:r>
      <w:r w:rsidR="00A0374A">
        <w:t xml:space="preserve">Migrant Health </w:t>
      </w:r>
      <w:r>
        <w:t>Salesforce project. It includes validation rules, workflow rules, approval processes, record-triggered flows, and screen flows. Each automation has been tested and debugged with detailed steps and troubleshooting notes.</w:t>
      </w:r>
    </w:p>
    <w:p w14:paraId="5C0F6461" w14:textId="77777777" w:rsidR="00066442" w:rsidRDefault="00000000">
      <w:pPr>
        <w:pStyle w:val="Heading1"/>
      </w:pPr>
      <w:r>
        <w:rPr>
          <w:lang w:val="en-IN"/>
        </w:rPr>
        <w:t>1</w:t>
      </w:r>
      <w:r>
        <w:t xml:space="preserve"> Validation Rule — Prevent Past Appointment Dates</w:t>
      </w:r>
    </w:p>
    <w:p w14:paraId="558AB222" w14:textId="77777777" w:rsidR="00066442" w:rsidRDefault="00000000">
      <w:r>
        <w:t xml:space="preserve">• Object: </w:t>
      </w:r>
      <w:proofErr w:type="spellStart"/>
      <w:r>
        <w:t>Appointment__c</w:t>
      </w:r>
      <w:proofErr w:type="spellEnd"/>
    </w:p>
    <w:p w14:paraId="44E09479" w14:textId="77777777" w:rsidR="00066442" w:rsidRDefault="00000000">
      <w:r>
        <w:t xml:space="preserve">• Rule Name: </w:t>
      </w:r>
      <w:proofErr w:type="spellStart"/>
      <w:r>
        <w:t>Prevent_PastDate</w:t>
      </w:r>
      <w:proofErr w:type="spellEnd"/>
    </w:p>
    <w:p w14:paraId="76ACC2CA" w14:textId="77777777" w:rsidR="00066442" w:rsidRDefault="00000000">
      <w:r>
        <w:t xml:space="preserve">• Formula: </w:t>
      </w:r>
      <w:proofErr w:type="spellStart"/>
      <w:r>
        <w:t>Appointment_Date__c</w:t>
      </w:r>
      <w:proofErr w:type="spellEnd"/>
      <w:r>
        <w:t xml:space="preserve"> &lt; </w:t>
      </w:r>
      <w:proofErr w:type="gramStart"/>
      <w:r>
        <w:t>TODAY(</w:t>
      </w:r>
      <w:proofErr w:type="gramEnd"/>
      <w:r>
        <w:t>)</w:t>
      </w:r>
    </w:p>
    <w:p w14:paraId="5CB9C19B" w14:textId="77777777" w:rsidR="00066442" w:rsidRDefault="00000000">
      <w:r>
        <w:t>• Error Message: Appointment date cannot be in the past.</w:t>
      </w:r>
    </w:p>
    <w:p w14:paraId="5D454BD2" w14:textId="12D0828C" w:rsidR="00066442" w:rsidRDefault="00A0374A" w:rsidP="00A0374A">
      <w:pPr>
        <w:pStyle w:val="Heading1"/>
        <w:rPr>
          <w:noProof/>
          <w:lang w:val="en-IN"/>
        </w:rPr>
      </w:pPr>
      <w:r w:rsidRPr="00A0374A">
        <w:rPr>
          <w:noProof/>
          <w:lang w:val="en-IN"/>
        </w:rPr>
        <w:drawing>
          <wp:inline distT="0" distB="0" distL="0" distR="0" wp14:anchorId="6FD801ED" wp14:editId="3248B86F">
            <wp:extent cx="5486400" cy="1118235"/>
            <wp:effectExtent l="0" t="0" r="0" b="5715"/>
            <wp:docPr id="1839845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A270" w14:textId="0E0AACF8" w:rsidR="00066442" w:rsidRDefault="00A0374A" w:rsidP="00A0374A">
      <w:pPr>
        <w:pStyle w:val="Heading1"/>
        <w:rPr>
          <w:lang w:val="en-IN"/>
        </w:rPr>
      </w:pPr>
      <w:r w:rsidRPr="00A0374A">
        <w:rPr>
          <w:lang w:val="en-IN"/>
        </w:rPr>
        <w:drawing>
          <wp:inline distT="0" distB="0" distL="0" distR="0" wp14:anchorId="53C6846C" wp14:editId="3CDD567A">
            <wp:extent cx="5486400" cy="2131060"/>
            <wp:effectExtent l="0" t="0" r="0" b="2540"/>
            <wp:docPr id="8466058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80540" w14:textId="77777777" w:rsidR="00A0374A" w:rsidRPr="00A0374A" w:rsidRDefault="00A0374A" w:rsidP="00A0374A">
      <w:pPr>
        <w:rPr>
          <w:lang w:val="en-IN"/>
        </w:rPr>
      </w:pPr>
    </w:p>
    <w:p w14:paraId="69B672C9" w14:textId="77777777" w:rsidR="00066442" w:rsidRDefault="00000000">
      <w:pPr>
        <w:pStyle w:val="Heading1"/>
      </w:pPr>
      <w:r>
        <w:rPr>
          <w:lang w:val="en-IN"/>
        </w:rPr>
        <w:lastRenderedPageBreak/>
        <w:t>2</w:t>
      </w:r>
      <w:r>
        <w:t xml:space="preserve"> Workflow Rule — Welcome Email</w:t>
      </w:r>
    </w:p>
    <w:p w14:paraId="175E6988" w14:textId="77777777" w:rsidR="00066442" w:rsidRDefault="00000000">
      <w:r>
        <w:t xml:space="preserve">• Object: </w:t>
      </w:r>
      <w:proofErr w:type="spellStart"/>
      <w:r>
        <w:t>Patient__c</w:t>
      </w:r>
      <w:proofErr w:type="spellEnd"/>
    </w:p>
    <w:p w14:paraId="1C033816" w14:textId="77777777" w:rsidR="00066442" w:rsidRDefault="00000000">
      <w:r>
        <w:t xml:space="preserve">• Rule Name: </w:t>
      </w:r>
      <w:proofErr w:type="spellStart"/>
      <w:r>
        <w:t>Patient_Welcome_Email</w:t>
      </w:r>
      <w:proofErr w:type="spellEnd"/>
    </w:p>
    <w:p w14:paraId="428B67E1" w14:textId="77777777" w:rsidR="00066442" w:rsidRDefault="00000000">
      <w:r>
        <w:t>• Trigger: When record is created</w:t>
      </w:r>
    </w:p>
    <w:p w14:paraId="791CEBF1" w14:textId="77777777" w:rsidR="00066442" w:rsidRDefault="00000000">
      <w:r>
        <w:t>• Criteria: Formula = TRUE</w:t>
      </w:r>
    </w:p>
    <w:p w14:paraId="65946825" w14:textId="77777777" w:rsidR="00066442" w:rsidRDefault="00000000">
      <w:r>
        <w:t xml:space="preserve">• Action: Send Email Alert → Template with merge fields (Hello </w:t>
      </w:r>
      <w:proofErr w:type="gramStart"/>
      <w:r>
        <w:t>{!Patient</w:t>
      </w:r>
      <w:proofErr w:type="gramEnd"/>
      <w:r>
        <w:t>__</w:t>
      </w:r>
      <w:proofErr w:type="spellStart"/>
      <w:proofErr w:type="gramStart"/>
      <w:r>
        <w:t>c.Name</w:t>
      </w:r>
      <w:proofErr w:type="spellEnd"/>
      <w:proofErr w:type="gramEnd"/>
      <w:r>
        <w:t>})</w:t>
      </w:r>
    </w:p>
    <w:p w14:paraId="096C4D5A" w14:textId="77777777" w:rsidR="00066442" w:rsidRDefault="00000000">
      <w:r>
        <w:t xml:space="preserve">• Recipient: </w:t>
      </w:r>
      <w:proofErr w:type="spellStart"/>
      <w:r>
        <w:t>Email__c</w:t>
      </w:r>
      <w:proofErr w:type="spellEnd"/>
    </w:p>
    <w:p w14:paraId="1AE03D7B" w14:textId="44EEA8DA" w:rsidR="00066442" w:rsidRDefault="00A0374A" w:rsidP="00A0374A">
      <w:pPr>
        <w:rPr>
          <w:lang w:val="en-IN"/>
        </w:rPr>
      </w:pPr>
      <w:r w:rsidRPr="00A0374A">
        <w:rPr>
          <w:lang w:val="en-IN"/>
        </w:rPr>
        <w:drawing>
          <wp:inline distT="0" distB="0" distL="0" distR="0" wp14:anchorId="16BF67FC" wp14:editId="4CB8400D">
            <wp:extent cx="5486400" cy="2730500"/>
            <wp:effectExtent l="0" t="0" r="0" b="0"/>
            <wp:docPr id="17607520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4B9C" w14:textId="77777777" w:rsidR="00066442" w:rsidRDefault="00066442">
      <w:pPr>
        <w:rPr>
          <w:lang w:val="en-IN"/>
        </w:rPr>
      </w:pPr>
    </w:p>
    <w:p w14:paraId="3E9874CA" w14:textId="2D5F87EF" w:rsidR="00066442" w:rsidRDefault="00A0374A" w:rsidP="00A0374A">
      <w:pPr>
        <w:rPr>
          <w:lang w:val="en-IN"/>
        </w:rPr>
      </w:pPr>
      <w:r w:rsidRPr="00A0374A">
        <w:rPr>
          <w:lang w:val="en-IN"/>
        </w:rPr>
        <w:drawing>
          <wp:inline distT="0" distB="0" distL="0" distR="0" wp14:anchorId="08E7EA07" wp14:editId="2E0CC5C4">
            <wp:extent cx="5486400" cy="1744980"/>
            <wp:effectExtent l="0" t="0" r="0" b="7620"/>
            <wp:docPr id="10476685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5068" w14:textId="77777777" w:rsidR="00066442" w:rsidRDefault="00000000">
      <w:pPr>
        <w:pStyle w:val="Heading1"/>
      </w:pPr>
      <w:r>
        <w:rPr>
          <w:lang w:val="en-IN"/>
        </w:rPr>
        <w:t>3</w:t>
      </w:r>
      <w:r>
        <w:t xml:space="preserve"> Workflow Rule — Auto Task for Case Manager</w:t>
      </w:r>
    </w:p>
    <w:p w14:paraId="21AA9C9F" w14:textId="77777777" w:rsidR="00066442" w:rsidRDefault="00000000">
      <w:r>
        <w:t xml:space="preserve">• Object: </w:t>
      </w:r>
      <w:proofErr w:type="spellStart"/>
      <w:r>
        <w:t>Patient__c</w:t>
      </w:r>
      <w:proofErr w:type="spellEnd"/>
    </w:p>
    <w:p w14:paraId="29473689" w14:textId="77777777" w:rsidR="00066442" w:rsidRDefault="00000000">
      <w:r>
        <w:t xml:space="preserve">• Rule Name: </w:t>
      </w:r>
      <w:proofErr w:type="spellStart"/>
      <w:r>
        <w:t>Patient_FollowUpTask</w:t>
      </w:r>
      <w:proofErr w:type="spellEnd"/>
    </w:p>
    <w:p w14:paraId="2C03F725" w14:textId="77777777" w:rsidR="00066442" w:rsidRDefault="00000000">
      <w:r>
        <w:lastRenderedPageBreak/>
        <w:t>• Trigger: When record is created</w:t>
      </w:r>
    </w:p>
    <w:p w14:paraId="2F2D03F5" w14:textId="77777777" w:rsidR="00066442" w:rsidRDefault="00000000">
      <w:r>
        <w:t>• Criteria: TRUE</w:t>
      </w:r>
    </w:p>
    <w:p w14:paraId="6CFDACB6" w14:textId="77777777" w:rsidR="00066442" w:rsidRDefault="00000000">
      <w:r>
        <w:t xml:space="preserve">• Action: Create Task → Assigned To = </w:t>
      </w:r>
      <w:proofErr w:type="spellStart"/>
      <w:r>
        <w:t>Case_Manager__c</w:t>
      </w:r>
      <w:proofErr w:type="spellEnd"/>
      <w:r>
        <w:t>, Due Date = Rule Trigger Date + 2 days, Subject = 'Follow up with new patient'.</w:t>
      </w:r>
    </w:p>
    <w:p w14:paraId="5AD7B2BC" w14:textId="77777777" w:rsidR="00066442" w:rsidRDefault="00000000">
      <w:r>
        <w:t xml:space="preserve"> Troubleshooting: Ensure </w:t>
      </w:r>
      <w:proofErr w:type="spellStart"/>
      <w:r>
        <w:t>Case_Manager__c</w:t>
      </w:r>
      <w:proofErr w:type="spellEnd"/>
      <w:r>
        <w:t xml:space="preserve"> is a </w:t>
      </w:r>
      <w:proofErr w:type="gramStart"/>
      <w:r>
        <w:t>Lookup(</w:t>
      </w:r>
      <w:proofErr w:type="gramEnd"/>
      <w:r>
        <w:t>User). Otherwise, tasks cannot be assigned.</w:t>
      </w:r>
    </w:p>
    <w:p w14:paraId="43004A63" w14:textId="1F2F966C" w:rsidR="00A0374A" w:rsidRDefault="00A0374A" w:rsidP="00A0374A">
      <w:pPr>
        <w:pStyle w:val="Heading1"/>
        <w:rPr>
          <w:lang w:val="en-IN"/>
        </w:rPr>
      </w:pPr>
      <w:r w:rsidRPr="00A0374A">
        <w:rPr>
          <w:lang w:val="en-IN"/>
        </w:rPr>
        <w:drawing>
          <wp:inline distT="0" distB="0" distL="0" distR="0" wp14:anchorId="769314C3" wp14:editId="2CD3B6A4">
            <wp:extent cx="5486400" cy="2095500"/>
            <wp:effectExtent l="0" t="0" r="0" b="0"/>
            <wp:docPr id="3145200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B070" w14:textId="7F1E2863" w:rsidR="00066442" w:rsidRDefault="00000000">
      <w:pPr>
        <w:pStyle w:val="Heading1"/>
      </w:pPr>
      <w:r>
        <w:rPr>
          <w:lang w:val="en-IN"/>
        </w:rPr>
        <w:t>4</w:t>
      </w:r>
      <w:r>
        <w:t xml:space="preserve"> Approval Process — </w:t>
      </w:r>
      <w:proofErr w:type="gramStart"/>
      <w:r>
        <w:t>High Cost</w:t>
      </w:r>
      <w:proofErr w:type="gramEnd"/>
      <w:r>
        <w:t xml:space="preserve"> Treatments</w:t>
      </w:r>
    </w:p>
    <w:p w14:paraId="6FAD7FDE" w14:textId="77777777" w:rsidR="00066442" w:rsidRDefault="00000000">
      <w:r>
        <w:t xml:space="preserve">• Object: </w:t>
      </w:r>
      <w:proofErr w:type="spellStart"/>
      <w:r>
        <w:t>Treatment__c</w:t>
      </w:r>
      <w:proofErr w:type="spellEnd"/>
    </w:p>
    <w:p w14:paraId="6E0F56EA" w14:textId="77777777" w:rsidR="00066442" w:rsidRDefault="00000000">
      <w:r>
        <w:t xml:space="preserve">• Name: </w:t>
      </w:r>
      <w:proofErr w:type="gramStart"/>
      <w:r>
        <w:t>High Cost</w:t>
      </w:r>
      <w:proofErr w:type="gramEnd"/>
      <w:r>
        <w:t xml:space="preserve"> Treatment Approval</w:t>
      </w:r>
    </w:p>
    <w:p w14:paraId="5D86452B" w14:textId="77777777" w:rsidR="00066442" w:rsidRDefault="00000000">
      <w:r>
        <w:t xml:space="preserve">• Entry Criteria: </w:t>
      </w:r>
      <w:proofErr w:type="spellStart"/>
      <w:r>
        <w:t>Estimated_Cost__c</w:t>
      </w:r>
      <w:proofErr w:type="spellEnd"/>
      <w:r>
        <w:t xml:space="preserve"> &gt; 50000</w:t>
      </w:r>
    </w:p>
    <w:p w14:paraId="03186DB3" w14:textId="77777777" w:rsidR="00066442" w:rsidRDefault="00000000">
      <w:r>
        <w:t>• Approver: Assigned Salesforce User (simulating Manager)</w:t>
      </w:r>
    </w:p>
    <w:p w14:paraId="5B350ECB" w14:textId="77777777" w:rsidR="00066442" w:rsidRDefault="00000000">
      <w:r>
        <w:t>• Final Actions:</w:t>
      </w:r>
    </w:p>
    <w:p w14:paraId="1D856661" w14:textId="77777777" w:rsidR="00066442" w:rsidRDefault="00000000">
      <w:r>
        <w:t xml:space="preserve">   - On Approval → Update </w:t>
      </w:r>
      <w:proofErr w:type="spellStart"/>
      <w:r>
        <w:t>Status__c</w:t>
      </w:r>
      <w:proofErr w:type="spellEnd"/>
      <w:r>
        <w:t xml:space="preserve"> = Approved</w:t>
      </w:r>
    </w:p>
    <w:p w14:paraId="21B55F8C" w14:textId="77777777" w:rsidR="00066442" w:rsidRDefault="00000000">
      <w:r>
        <w:t xml:space="preserve">   - On Rejection → Update </w:t>
      </w:r>
      <w:proofErr w:type="spellStart"/>
      <w:r>
        <w:t>Status__c</w:t>
      </w:r>
      <w:proofErr w:type="spellEnd"/>
      <w:r>
        <w:t xml:space="preserve"> = Rejected</w:t>
      </w:r>
    </w:p>
    <w:p w14:paraId="461F3C33" w14:textId="54EE5A2A" w:rsidR="00066442" w:rsidRDefault="00A0374A" w:rsidP="00A0374A">
      <w:pPr>
        <w:pStyle w:val="Heading1"/>
        <w:rPr>
          <w:lang w:val="en-IN"/>
        </w:rPr>
      </w:pPr>
      <w:r w:rsidRPr="00A0374A">
        <w:rPr>
          <w:lang w:val="en-IN"/>
        </w:rPr>
        <w:lastRenderedPageBreak/>
        <w:drawing>
          <wp:inline distT="0" distB="0" distL="0" distR="0" wp14:anchorId="60645E59" wp14:editId="0825BA1A">
            <wp:extent cx="5486400" cy="2430780"/>
            <wp:effectExtent l="0" t="0" r="0" b="7620"/>
            <wp:docPr id="4105832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DA12" w14:textId="77777777" w:rsidR="00A0374A" w:rsidRPr="00A0374A" w:rsidRDefault="00A0374A" w:rsidP="00A0374A">
      <w:pPr>
        <w:rPr>
          <w:lang w:val="en-IN"/>
        </w:rPr>
      </w:pPr>
    </w:p>
    <w:p w14:paraId="37554F2A" w14:textId="11AD815C" w:rsidR="00066442" w:rsidRDefault="00000000">
      <w:pPr>
        <w:pStyle w:val="Heading1"/>
      </w:pPr>
      <w:r>
        <w:rPr>
          <w:lang w:val="en-IN"/>
        </w:rPr>
        <w:t>5</w:t>
      </w:r>
      <w:r>
        <w:t xml:space="preserve"> Flow Builder — Auto</w:t>
      </w:r>
      <w:r w:rsidR="00A0374A">
        <w:t xml:space="preserve"> Migrant</w:t>
      </w:r>
      <w:r>
        <w:t xml:space="preserve"> Record</w:t>
      </w:r>
    </w:p>
    <w:p w14:paraId="5ECAC18B" w14:textId="77777777" w:rsidR="00066442" w:rsidRDefault="00000000">
      <w:r>
        <w:t xml:space="preserve">• Object: </w:t>
      </w:r>
      <w:proofErr w:type="spellStart"/>
      <w:r>
        <w:t>Appointment__c</w:t>
      </w:r>
      <w:proofErr w:type="spellEnd"/>
    </w:p>
    <w:p w14:paraId="236FCFAF" w14:textId="77777777" w:rsidR="00066442" w:rsidRDefault="00000000">
      <w:r>
        <w:t>• Trigger: When record is updated</w:t>
      </w:r>
    </w:p>
    <w:p w14:paraId="137F2C6B" w14:textId="77777777" w:rsidR="00066442" w:rsidRDefault="00000000">
      <w:r>
        <w:t xml:space="preserve">• Entry Condition: </w:t>
      </w:r>
      <w:proofErr w:type="spellStart"/>
      <w:r>
        <w:t>Status__c</w:t>
      </w:r>
      <w:proofErr w:type="spellEnd"/>
      <w:r>
        <w:t xml:space="preserve"> = 'Completed'</w:t>
      </w:r>
    </w:p>
    <w:p w14:paraId="10D7AF0F" w14:textId="67887EEF" w:rsidR="00066442" w:rsidRDefault="00000000">
      <w:r>
        <w:t xml:space="preserve">• Action: Create </w:t>
      </w:r>
      <w:proofErr w:type="spellStart"/>
      <w:r w:rsidR="00A0374A">
        <w:t>Migrant</w:t>
      </w:r>
      <w:r>
        <w:t>_Record</w:t>
      </w:r>
      <w:r w:rsidR="00A0374A">
        <w:t>_Number</w:t>
      </w:r>
      <w:r>
        <w:t>__c</w:t>
      </w:r>
      <w:proofErr w:type="spellEnd"/>
      <w:r>
        <w:t xml:space="preserve"> with:</w:t>
      </w:r>
    </w:p>
    <w:p w14:paraId="3D63900A" w14:textId="77777777" w:rsidR="00066442" w:rsidRDefault="00000000">
      <w:r>
        <w:t xml:space="preserve">   - </w:t>
      </w:r>
      <w:proofErr w:type="spellStart"/>
      <w:r>
        <w:t>Appointment__c</w:t>
      </w:r>
      <w:proofErr w:type="spellEnd"/>
      <w:r>
        <w:t xml:space="preserve"> = </w:t>
      </w:r>
      <w:proofErr w:type="gramStart"/>
      <w:r>
        <w:t>{!$</w:t>
      </w:r>
      <w:proofErr w:type="spellStart"/>
      <w:r>
        <w:t>Record.Id</w:t>
      </w:r>
      <w:proofErr w:type="spellEnd"/>
      <w:proofErr w:type="gramEnd"/>
      <w:r>
        <w:t>}</w:t>
      </w:r>
    </w:p>
    <w:p w14:paraId="2F99B550" w14:textId="77777777" w:rsidR="00066442" w:rsidRDefault="00000000">
      <w:r>
        <w:t xml:space="preserve">   - </w:t>
      </w:r>
      <w:proofErr w:type="spellStart"/>
      <w:r>
        <w:t>Patient__c</w:t>
      </w:r>
      <w:proofErr w:type="spellEnd"/>
      <w:r>
        <w:t xml:space="preserve"> = </w:t>
      </w:r>
      <w:proofErr w:type="gramStart"/>
      <w:r>
        <w:t>{!$</w:t>
      </w:r>
      <w:proofErr w:type="spellStart"/>
      <w:r>
        <w:t>Record.Patient</w:t>
      </w:r>
      <w:proofErr w:type="gramEnd"/>
      <w:r>
        <w:t>__c</w:t>
      </w:r>
      <w:proofErr w:type="spellEnd"/>
      <w:r>
        <w:t>}</w:t>
      </w:r>
    </w:p>
    <w:p w14:paraId="36CD8432" w14:textId="77777777" w:rsidR="00066442" w:rsidRDefault="00000000">
      <w:r>
        <w:t xml:space="preserve">   - </w:t>
      </w:r>
      <w:proofErr w:type="spellStart"/>
      <w:r>
        <w:t>Status__c</w:t>
      </w:r>
      <w:proofErr w:type="spellEnd"/>
      <w:r>
        <w:t xml:space="preserve"> = 'Follow-up Pending'</w:t>
      </w:r>
    </w:p>
    <w:p w14:paraId="05554C9B" w14:textId="77777777" w:rsidR="00066442" w:rsidRDefault="00000000">
      <w:r>
        <w:t xml:space="preserve">   - </w:t>
      </w:r>
      <w:proofErr w:type="spellStart"/>
      <w:r>
        <w:t>Notes__c</w:t>
      </w:r>
      <w:proofErr w:type="spellEnd"/>
      <w:r>
        <w:t xml:space="preserve"> = 'Auto-created on Appointment Completion.'</w:t>
      </w:r>
    </w:p>
    <w:p w14:paraId="706646FC" w14:textId="2A367892" w:rsidR="00E87A25" w:rsidRDefault="00E87A25" w:rsidP="00E87A25">
      <w:pPr>
        <w:pStyle w:val="Heading1"/>
        <w:rPr>
          <w:lang w:val="en-IN"/>
        </w:rPr>
      </w:pPr>
      <w:r w:rsidRPr="00E87A25">
        <w:rPr>
          <w:lang w:val="en-IN"/>
        </w:rPr>
        <w:lastRenderedPageBreak/>
        <w:drawing>
          <wp:inline distT="0" distB="0" distL="0" distR="0" wp14:anchorId="0EC68197" wp14:editId="42934FE6">
            <wp:extent cx="3649980" cy="4442460"/>
            <wp:effectExtent l="0" t="0" r="7620" b="0"/>
            <wp:docPr id="4938738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B6321" w14:textId="77777777" w:rsidR="00E87A25" w:rsidRDefault="00E87A25" w:rsidP="00E87A25">
      <w:pPr>
        <w:rPr>
          <w:lang w:val="en-IN"/>
        </w:rPr>
      </w:pPr>
    </w:p>
    <w:p w14:paraId="1C1F1031" w14:textId="0EE1225F" w:rsidR="00E87A25" w:rsidRPr="00E87A25" w:rsidRDefault="00E87A25" w:rsidP="00E87A25">
      <w:pPr>
        <w:rPr>
          <w:lang w:val="en-IN"/>
        </w:rPr>
      </w:pPr>
      <w:r w:rsidRPr="00E87A25">
        <w:rPr>
          <w:lang w:val="en-IN"/>
        </w:rPr>
        <w:drawing>
          <wp:inline distT="0" distB="0" distL="0" distR="0" wp14:anchorId="5FBE21AF" wp14:editId="3F82348B">
            <wp:extent cx="2522220" cy="2781300"/>
            <wp:effectExtent l="0" t="0" r="0" b="0"/>
            <wp:docPr id="78832289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75FBF" w14:textId="77777777" w:rsidR="00E87A25" w:rsidRPr="00E87A25" w:rsidRDefault="00E87A25" w:rsidP="00E87A25">
      <w:pPr>
        <w:rPr>
          <w:lang w:val="en-IN"/>
        </w:rPr>
      </w:pPr>
    </w:p>
    <w:p w14:paraId="34689300" w14:textId="3F331DF6" w:rsidR="00066442" w:rsidRDefault="00000000">
      <w:pPr>
        <w:pStyle w:val="Heading1"/>
        <w:rPr>
          <w:lang w:val="en-IN"/>
        </w:rPr>
      </w:pPr>
      <w:r>
        <w:rPr>
          <w:lang w:val="en-IN"/>
        </w:rPr>
        <w:lastRenderedPageBreak/>
        <w:t xml:space="preserve"> </w:t>
      </w:r>
    </w:p>
    <w:p w14:paraId="2ADC45C9" w14:textId="77777777" w:rsidR="00066442" w:rsidRDefault="00000000">
      <w:pPr>
        <w:pStyle w:val="Heading1"/>
      </w:pPr>
      <w:r>
        <w:rPr>
          <w:lang w:val="en-IN"/>
        </w:rPr>
        <w:t>6</w:t>
      </w:r>
      <w:r>
        <w:t xml:space="preserve"> Screen Flow — Patient Intake</w:t>
      </w:r>
    </w:p>
    <w:p w14:paraId="5F6E013D" w14:textId="77777777" w:rsidR="00066442" w:rsidRDefault="00000000">
      <w:r>
        <w:t>• Flow Type: Screen Flow</w:t>
      </w:r>
    </w:p>
    <w:p w14:paraId="1A327D78" w14:textId="77777777" w:rsidR="00066442" w:rsidRDefault="00000000">
      <w:r>
        <w:t>• Screen 1: Input fields — Patient Name, Phone, Email, Gender, DOB, Patient ID, 'Create Appointment now?' checkbox</w:t>
      </w:r>
    </w:p>
    <w:p w14:paraId="1E04252F" w14:textId="77777777" w:rsidR="00066442" w:rsidRDefault="00000000">
      <w:r>
        <w:t xml:space="preserve">• Create Records: </w:t>
      </w:r>
      <w:proofErr w:type="spellStart"/>
      <w:r>
        <w:t>Patient__c</w:t>
      </w:r>
      <w:proofErr w:type="spellEnd"/>
    </w:p>
    <w:p w14:paraId="20134595" w14:textId="77777777" w:rsidR="00066442" w:rsidRDefault="00000000">
      <w:r>
        <w:t xml:space="preserve">• Optional: Decision → If 'Create Appointment now?' = Yes → Create </w:t>
      </w:r>
      <w:proofErr w:type="spellStart"/>
      <w:r>
        <w:t>Appointment__c</w:t>
      </w:r>
      <w:proofErr w:type="spellEnd"/>
      <w:r>
        <w:t xml:space="preserve"> with </w:t>
      </w:r>
      <w:proofErr w:type="spellStart"/>
      <w:proofErr w:type="gramStart"/>
      <w:r>
        <w:t>Patient</w:t>
      </w:r>
      <w:proofErr w:type="gramEnd"/>
      <w:r>
        <w:t>__c</w:t>
      </w:r>
      <w:proofErr w:type="spellEnd"/>
      <w:r>
        <w:t xml:space="preserve"> linked</w:t>
      </w:r>
    </w:p>
    <w:p w14:paraId="1E611FE0" w14:textId="77777777" w:rsidR="00066442" w:rsidRDefault="00000000">
      <w:r>
        <w:t xml:space="preserve">• Screen 2: Confirmation → 'Patient created successfully — ID: </w:t>
      </w:r>
      <w:proofErr w:type="gramStart"/>
      <w:r>
        <w:t>{!</w:t>
      </w:r>
      <w:proofErr w:type="spellStart"/>
      <w:r>
        <w:t>var</w:t>
      </w:r>
      <w:proofErr w:type="gramEnd"/>
      <w:r>
        <w:t>_NewPatientId</w:t>
      </w:r>
      <w:proofErr w:type="spellEnd"/>
      <w:r>
        <w:t>}'</w:t>
      </w:r>
    </w:p>
    <w:p w14:paraId="390122C0" w14:textId="2B33D291" w:rsidR="00E87A25" w:rsidRPr="00E87A25" w:rsidRDefault="00E87A25" w:rsidP="00E87A25">
      <w:pPr>
        <w:rPr>
          <w:lang w:val="en-IN"/>
        </w:rPr>
      </w:pPr>
      <w:r w:rsidRPr="00E87A25">
        <w:rPr>
          <w:lang w:val="en-IN"/>
        </w:rPr>
        <w:drawing>
          <wp:inline distT="0" distB="0" distL="0" distR="0" wp14:anchorId="7D838137" wp14:editId="106C70E6">
            <wp:extent cx="5486400" cy="4451350"/>
            <wp:effectExtent l="0" t="0" r="0" b="6350"/>
            <wp:docPr id="5189055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9770" w14:textId="01268DB2" w:rsidR="00066442" w:rsidRDefault="00066442"/>
    <w:p w14:paraId="0A8E6CF9" w14:textId="77777777" w:rsidR="00066442" w:rsidRDefault="00066442"/>
    <w:p w14:paraId="42966196" w14:textId="38A5D70A" w:rsidR="00E87A25" w:rsidRDefault="00E87A25" w:rsidP="00E87A25">
      <w:pPr>
        <w:rPr>
          <w:lang w:val="en-IN"/>
        </w:rPr>
      </w:pPr>
      <w:r w:rsidRPr="00E87A25">
        <w:rPr>
          <w:lang w:val="en-IN"/>
        </w:rPr>
        <w:lastRenderedPageBreak/>
        <w:drawing>
          <wp:inline distT="0" distB="0" distL="0" distR="0" wp14:anchorId="455AAC72" wp14:editId="7052EEF3">
            <wp:extent cx="4526280" cy="7018020"/>
            <wp:effectExtent l="0" t="0" r="7620" b="0"/>
            <wp:docPr id="33973673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83ACC" w14:textId="77777777" w:rsidR="00E87A25" w:rsidRPr="00E87A25" w:rsidRDefault="00E87A25" w:rsidP="00E87A25">
      <w:pPr>
        <w:rPr>
          <w:lang w:val="en-IN"/>
        </w:rPr>
      </w:pPr>
    </w:p>
    <w:p w14:paraId="14F7324C" w14:textId="228672D2" w:rsidR="00066442" w:rsidRDefault="00000000">
      <w:r>
        <w:t xml:space="preserve">Troubleshooting: Ensure all required fields on </w:t>
      </w:r>
      <w:proofErr w:type="spellStart"/>
      <w:proofErr w:type="gramStart"/>
      <w:r>
        <w:t>Patient</w:t>
      </w:r>
      <w:proofErr w:type="gramEnd"/>
      <w:r>
        <w:t>__c</w:t>
      </w:r>
      <w:proofErr w:type="spellEnd"/>
      <w:r>
        <w:t xml:space="preserve"> (e.g., </w:t>
      </w:r>
      <w:proofErr w:type="spellStart"/>
      <w:r>
        <w:t>DOB__c</w:t>
      </w:r>
      <w:proofErr w:type="spellEnd"/>
      <w:r>
        <w:t xml:space="preserve">, </w:t>
      </w:r>
      <w:proofErr w:type="spellStart"/>
      <w:r>
        <w:t>Priority__c</w:t>
      </w:r>
      <w:proofErr w:type="spellEnd"/>
      <w:r>
        <w:t>) are provided.</w:t>
      </w:r>
    </w:p>
    <w:p w14:paraId="1F604210" w14:textId="63DA777F" w:rsidR="00E87A25" w:rsidRPr="00E87A25" w:rsidRDefault="00E87A25" w:rsidP="00E87A25">
      <w:pPr>
        <w:rPr>
          <w:lang w:val="en-IN"/>
        </w:rPr>
      </w:pPr>
      <w:r w:rsidRPr="00E87A25">
        <w:rPr>
          <w:lang w:val="en-IN"/>
        </w:rPr>
        <w:lastRenderedPageBreak/>
        <w:drawing>
          <wp:inline distT="0" distB="0" distL="0" distR="0" wp14:anchorId="6576F34A" wp14:editId="6EC3AD41">
            <wp:extent cx="5486400" cy="3216910"/>
            <wp:effectExtent l="0" t="0" r="0" b="2540"/>
            <wp:docPr id="104775096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5D08" w14:textId="0CE4A07E" w:rsidR="00066442" w:rsidRDefault="00066442">
      <w:pPr>
        <w:rPr>
          <w:lang w:val="en-IN"/>
        </w:rPr>
      </w:pPr>
    </w:p>
    <w:p w14:paraId="4E6AEA6D" w14:textId="77777777" w:rsidR="00066442" w:rsidRDefault="00000000">
      <w:pPr>
        <w:pStyle w:val="Heading1"/>
      </w:pPr>
      <w:r>
        <w:rPr>
          <w:lang w:val="en-IN"/>
        </w:rPr>
        <w:t xml:space="preserve">7 </w:t>
      </w:r>
      <w:r>
        <w:t>Testing Instructions</w:t>
      </w:r>
    </w:p>
    <w:p w14:paraId="76B02E5D" w14:textId="77777777" w:rsidR="00066442" w:rsidRDefault="00000000">
      <w:r>
        <w:t>1. Validation Rule → Try creating Appointment with past date → should block with error.</w:t>
      </w:r>
    </w:p>
    <w:p w14:paraId="5FEF8CA9" w14:textId="77777777" w:rsidR="00066442" w:rsidRDefault="00000000">
      <w:r>
        <w:t>2. Workflow Email → Create new Patient → Welcome Email should be sent.</w:t>
      </w:r>
    </w:p>
    <w:p w14:paraId="03F41860" w14:textId="77777777" w:rsidR="00066442" w:rsidRDefault="00000000">
      <w:r>
        <w:t>3. Workflow Task → Create new Patient → Follow-up Task assigned to Case Manager.</w:t>
      </w:r>
    </w:p>
    <w:p w14:paraId="4657BA58" w14:textId="77777777" w:rsidR="00066442" w:rsidRDefault="00000000">
      <w:r>
        <w:t>4. Approval → Create Treatment with cost &gt; 50,000 → Approval request sent.</w:t>
      </w:r>
    </w:p>
    <w:p w14:paraId="2E94A6E6" w14:textId="5ACDCBD7" w:rsidR="00066442" w:rsidRDefault="00000000">
      <w:r>
        <w:t xml:space="preserve">5. Auto </w:t>
      </w:r>
      <w:r w:rsidR="00A0374A">
        <w:t>Migrant</w:t>
      </w:r>
      <w:r>
        <w:t xml:space="preserve"> Flow → Complete Appointment → </w:t>
      </w:r>
      <w:proofErr w:type="spellStart"/>
      <w:r w:rsidR="00A0374A">
        <w:t>Migranst</w:t>
      </w:r>
      <w:proofErr w:type="spellEnd"/>
      <w:r>
        <w:t xml:space="preserve"> Record auto-created.</w:t>
      </w:r>
    </w:p>
    <w:p w14:paraId="17D392BC" w14:textId="77777777" w:rsidR="00066442" w:rsidRDefault="00000000">
      <w:r>
        <w:t>6. Screen Flow → Run Patient Intake Flow (App Launcher → Flows) → Patient created and optionally Appointment.</w:t>
      </w:r>
    </w:p>
    <w:p w14:paraId="2AB0ED39" w14:textId="77777777" w:rsidR="00066442" w:rsidRDefault="00066442"/>
    <w:sectPr w:rsidR="000664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A70B8" w14:textId="77777777" w:rsidR="008F5EF4" w:rsidRDefault="008F5EF4">
      <w:pPr>
        <w:spacing w:line="240" w:lineRule="auto"/>
      </w:pPr>
      <w:r>
        <w:separator/>
      </w:r>
    </w:p>
  </w:endnote>
  <w:endnote w:type="continuationSeparator" w:id="0">
    <w:p w14:paraId="5AE514EF" w14:textId="77777777" w:rsidR="008F5EF4" w:rsidRDefault="008F5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5A36F" w14:textId="77777777" w:rsidR="008F5EF4" w:rsidRDefault="008F5EF4">
      <w:pPr>
        <w:spacing w:after="0"/>
      </w:pPr>
      <w:r>
        <w:separator/>
      </w:r>
    </w:p>
  </w:footnote>
  <w:footnote w:type="continuationSeparator" w:id="0">
    <w:p w14:paraId="6F91F170" w14:textId="77777777" w:rsidR="008F5EF4" w:rsidRDefault="008F5E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586263391">
    <w:abstractNumId w:val="5"/>
  </w:num>
  <w:num w:numId="2" w16cid:durableId="1484346376">
    <w:abstractNumId w:val="3"/>
  </w:num>
  <w:num w:numId="3" w16cid:durableId="1844660532">
    <w:abstractNumId w:val="2"/>
  </w:num>
  <w:num w:numId="4" w16cid:durableId="149030149">
    <w:abstractNumId w:val="4"/>
  </w:num>
  <w:num w:numId="5" w16cid:durableId="2101486015">
    <w:abstractNumId w:val="1"/>
  </w:num>
  <w:num w:numId="6" w16cid:durableId="67110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442"/>
    <w:rsid w:val="0015074B"/>
    <w:rsid w:val="0029639D"/>
    <w:rsid w:val="00326F90"/>
    <w:rsid w:val="008F5EF4"/>
    <w:rsid w:val="00A0374A"/>
    <w:rsid w:val="00AA1D8D"/>
    <w:rsid w:val="00B47730"/>
    <w:rsid w:val="00CB0664"/>
    <w:rsid w:val="00E87A25"/>
    <w:rsid w:val="00F80953"/>
    <w:rsid w:val="00FC693F"/>
    <w:rsid w:val="6997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5EC2A6"/>
  <w14:defaultImageDpi w14:val="300"/>
  <w15:docId w15:val="{DDB6131E-4E7E-4B93-B87A-C39005AB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ICAR-ATARI Jabalpur</cp:lastModifiedBy>
  <cp:revision>2</cp:revision>
  <dcterms:created xsi:type="dcterms:W3CDTF">2013-12-23T23:15:00Z</dcterms:created>
  <dcterms:modified xsi:type="dcterms:W3CDTF">2025-09-25T16:01:00Z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80404C2F75B24963BB448FDCCC5C8630_12</vt:lpwstr>
  </property>
</Properties>
</file>