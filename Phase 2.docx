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D7825" w14:textId="77777777" w:rsidR="000E10F3" w:rsidRDefault="00000000">
      <w:pPr>
        <w:pStyle w:val="Heading1"/>
      </w:pPr>
      <w:r>
        <w:t>Phase 2: Data Modeling &amp; Custom Objects (</w:t>
      </w:r>
      <w:r>
        <w:rPr>
          <w:lang w:val="en-IN"/>
        </w:rPr>
        <w:t xml:space="preserve">Migrant Health </w:t>
      </w:r>
      <w:r>
        <w:t>CRM)</w:t>
      </w:r>
    </w:p>
    <w:p w14:paraId="6446D5B7" w14:textId="77777777" w:rsidR="000E10F3" w:rsidRDefault="00000000">
      <w:pPr>
        <w:pStyle w:val="Heading2"/>
      </w:pPr>
      <w:r>
        <w:t>Objective</w:t>
      </w:r>
    </w:p>
    <w:p w14:paraId="0C81C91E" w14:textId="77777777" w:rsidR="000E10F3" w:rsidRDefault="00000000">
      <w:r>
        <w:t xml:space="preserve">The objective of Phase 2 is to design the data structure for the </w:t>
      </w:r>
      <w:r>
        <w:rPr>
          <w:lang w:val="en-IN"/>
        </w:rPr>
        <w:t>Migrant</w:t>
      </w:r>
      <w:r>
        <w:t xml:space="preserve"> CRM system. In this phase, we create all the custom objects, fields, relationships, and navigation tabs required to store and organize patient-related information.</w:t>
      </w:r>
      <w:r>
        <w:br/>
      </w:r>
      <w:r>
        <w:br/>
        <w:t>This data model will serve as the foundation for all further phases, such as automation, triggers, Lightning Web Components (LWC), reporting, and analytics.</w:t>
      </w:r>
    </w:p>
    <w:p w14:paraId="6A0D2C22" w14:textId="77777777" w:rsidR="000E10F3" w:rsidRDefault="00000000">
      <w:pPr>
        <w:pStyle w:val="Heading2"/>
      </w:pPr>
      <w:r>
        <w:t>Use Case</w:t>
      </w:r>
    </w:p>
    <w:p w14:paraId="166302F3" w14:textId="4743E4B9" w:rsidR="000E10F3" w:rsidRDefault="00000000">
      <w:r>
        <w:t xml:space="preserve">The </w:t>
      </w:r>
      <w:r>
        <w:rPr>
          <w:lang w:val="en-IN"/>
        </w:rPr>
        <w:t xml:space="preserve">Migrant </w:t>
      </w:r>
      <w:r>
        <w:t xml:space="preserve">CRM is designed for NGOs and healthcare organizations to manage patients, their appointments, and </w:t>
      </w:r>
      <w:r w:rsidR="00CF7BFB">
        <w:t>migrant</w:t>
      </w:r>
      <w:r>
        <w:t xml:space="preserve"> follow-ups in one place.</w:t>
      </w:r>
      <w:r>
        <w:br/>
      </w:r>
      <w:r>
        <w:br/>
        <w:t>- Every Patient record should store basic details like name, contact, age, gender, and case manager.</w:t>
      </w:r>
      <w:r>
        <w:br/>
        <w:t>- Each Appointment should be linked to a patient and should track date, time, status, and assigned doctor.</w:t>
      </w:r>
      <w:r>
        <w:br/>
        <w:t xml:space="preserve">- Every </w:t>
      </w:r>
      <w:r>
        <w:rPr>
          <w:lang w:val="en-IN"/>
        </w:rPr>
        <w:t xml:space="preserve">Migrant </w:t>
      </w:r>
      <w:r>
        <w:t>Record should track follow-up status after an appointment is completed.</w:t>
      </w:r>
    </w:p>
    <w:p w14:paraId="6F74DBA6" w14:textId="77777777" w:rsidR="000E10F3" w:rsidRDefault="00000000">
      <w:pPr>
        <w:pStyle w:val="Heading2"/>
      </w:pPr>
      <w:r>
        <w:t>Step 1: Create Custom Object – Patient</w:t>
      </w:r>
    </w:p>
    <w:p w14:paraId="711B520F" w14:textId="77777777" w:rsidR="000E10F3" w:rsidRDefault="00000000">
      <w:r>
        <w:t>Purpose / Use Case:</w:t>
      </w:r>
      <w:r>
        <w:br/>
        <w:t>We need a central object to store basic patient information like name, gender, age, contact, and who is managing them.</w:t>
      </w:r>
      <w:r>
        <w:br/>
      </w:r>
      <w:r>
        <w:br/>
        <w:t>Exact Steps:</w:t>
      </w:r>
      <w:r>
        <w:br/>
        <w:t>- Go to Setup → Object Manager → Create → Custom Object.</w:t>
      </w:r>
      <w:r>
        <w:br/>
        <w:t>- Fill the following details:</w:t>
      </w:r>
      <w:r>
        <w:br/>
        <w:t xml:space="preserve">  Label: Patient</w:t>
      </w:r>
      <w:r>
        <w:br/>
        <w:t xml:space="preserve">  Plural Label: Patients</w:t>
      </w:r>
      <w:r>
        <w:br/>
        <w:t xml:space="preserve">  Object Name (API): </w:t>
      </w:r>
      <w:proofErr w:type="spellStart"/>
      <w:r>
        <w:t>Patient__c</w:t>
      </w:r>
      <w:proofErr w:type="spellEnd"/>
      <w:r>
        <w:br/>
        <w:t xml:space="preserve">  Record Name: Patient Name (Text)</w:t>
      </w:r>
      <w:r>
        <w:br/>
      </w:r>
      <w:r>
        <w:br/>
        <w:t>Check the following options:</w:t>
      </w:r>
      <w:r>
        <w:br/>
        <w:t>✅ Allow Reports</w:t>
      </w:r>
      <w:r>
        <w:br/>
        <w:t>✅ Track Activities</w:t>
      </w:r>
      <w:r>
        <w:br/>
        <w:t>✅ Launch New Tab Wizard</w:t>
      </w:r>
      <w:r>
        <w:br/>
      </w:r>
      <w:r>
        <w:br/>
        <w:t>Click Save.</w:t>
      </w:r>
    </w:p>
    <w:p w14:paraId="70796E74" w14:textId="77777777" w:rsidR="001D7B4A" w:rsidRDefault="001D7B4A">
      <w:pPr>
        <w:pStyle w:val="Heading2"/>
      </w:pPr>
      <w:r>
        <w:rPr>
          <w:noProof/>
        </w:rPr>
        <w:lastRenderedPageBreak/>
        <w:drawing>
          <wp:inline distT="0" distB="0" distL="0" distR="0" wp14:anchorId="6F0BAA84" wp14:editId="74F81661">
            <wp:extent cx="5486400" cy="2574925"/>
            <wp:effectExtent l="0" t="0" r="0" b="0"/>
            <wp:docPr id="106400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7C4C" w14:textId="77777777" w:rsidR="001D7B4A" w:rsidRPr="001D7B4A" w:rsidRDefault="001D7B4A" w:rsidP="001D7B4A"/>
    <w:p w14:paraId="579D44BB" w14:textId="6C7F735C" w:rsidR="000E10F3" w:rsidRDefault="00000000">
      <w:pPr>
        <w:pStyle w:val="Heading2"/>
      </w:pPr>
      <w:r>
        <w:t>🧪 Step 2: Add Fields to Patient Object</w:t>
      </w:r>
    </w:p>
    <w:p w14:paraId="47628D1B" w14:textId="77777777" w:rsidR="000E10F3" w:rsidRDefault="00000000">
      <w:r>
        <w:t>Use Case: We need fields to store patient details and help staff search, filter, and manage them.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E10F3" w14:paraId="632DC881" w14:textId="77777777">
        <w:tc>
          <w:tcPr>
            <w:tcW w:w="2160" w:type="dxa"/>
          </w:tcPr>
          <w:p w14:paraId="2ACC101D" w14:textId="77777777" w:rsidR="000E10F3" w:rsidRDefault="00000000">
            <w:r>
              <w:t>Field Label</w:t>
            </w:r>
          </w:p>
        </w:tc>
        <w:tc>
          <w:tcPr>
            <w:tcW w:w="2160" w:type="dxa"/>
          </w:tcPr>
          <w:p w14:paraId="7192F110" w14:textId="77777777" w:rsidR="000E10F3" w:rsidRDefault="00000000">
            <w:r>
              <w:t>Data Type</w:t>
            </w:r>
          </w:p>
        </w:tc>
        <w:tc>
          <w:tcPr>
            <w:tcW w:w="2160" w:type="dxa"/>
          </w:tcPr>
          <w:p w14:paraId="2D36EC6C" w14:textId="77777777" w:rsidR="000E10F3" w:rsidRDefault="00000000">
            <w:r>
              <w:t>API Name</w:t>
            </w:r>
          </w:p>
        </w:tc>
        <w:tc>
          <w:tcPr>
            <w:tcW w:w="2160" w:type="dxa"/>
          </w:tcPr>
          <w:p w14:paraId="2F18BD95" w14:textId="77777777" w:rsidR="000E10F3" w:rsidRDefault="00000000">
            <w:r>
              <w:t>Description</w:t>
            </w:r>
          </w:p>
        </w:tc>
      </w:tr>
      <w:tr w:rsidR="000E10F3" w14:paraId="5821A7A7" w14:textId="77777777">
        <w:tc>
          <w:tcPr>
            <w:tcW w:w="2160" w:type="dxa"/>
          </w:tcPr>
          <w:p w14:paraId="6E71F2B9" w14:textId="77777777" w:rsidR="000E10F3" w:rsidRDefault="00000000">
            <w:r>
              <w:t>Age</w:t>
            </w:r>
          </w:p>
        </w:tc>
        <w:tc>
          <w:tcPr>
            <w:tcW w:w="2160" w:type="dxa"/>
          </w:tcPr>
          <w:p w14:paraId="247998B2" w14:textId="77777777" w:rsidR="000E10F3" w:rsidRDefault="00000000">
            <w:r>
              <w:t>Number (3,0)</w:t>
            </w:r>
          </w:p>
        </w:tc>
        <w:tc>
          <w:tcPr>
            <w:tcW w:w="2160" w:type="dxa"/>
          </w:tcPr>
          <w:p w14:paraId="67E3B74F" w14:textId="77777777" w:rsidR="000E10F3" w:rsidRDefault="00000000">
            <w:r>
              <w:t>Age__c</w:t>
            </w:r>
          </w:p>
        </w:tc>
        <w:tc>
          <w:tcPr>
            <w:tcW w:w="2160" w:type="dxa"/>
          </w:tcPr>
          <w:p w14:paraId="25FC38F4" w14:textId="77777777" w:rsidR="000E10F3" w:rsidRDefault="00000000">
            <w:r>
              <w:t>Patient's age</w:t>
            </w:r>
          </w:p>
        </w:tc>
      </w:tr>
      <w:tr w:rsidR="000E10F3" w14:paraId="6B07C45E" w14:textId="77777777">
        <w:tc>
          <w:tcPr>
            <w:tcW w:w="2160" w:type="dxa"/>
          </w:tcPr>
          <w:p w14:paraId="1E29A8A8" w14:textId="77777777" w:rsidR="000E10F3" w:rsidRDefault="00000000">
            <w:r>
              <w:t>Gender</w:t>
            </w:r>
          </w:p>
        </w:tc>
        <w:tc>
          <w:tcPr>
            <w:tcW w:w="2160" w:type="dxa"/>
          </w:tcPr>
          <w:p w14:paraId="3F37F997" w14:textId="77777777" w:rsidR="000E10F3" w:rsidRDefault="00000000">
            <w:r>
              <w:t>Picklist</w:t>
            </w:r>
          </w:p>
        </w:tc>
        <w:tc>
          <w:tcPr>
            <w:tcW w:w="2160" w:type="dxa"/>
          </w:tcPr>
          <w:p w14:paraId="616EF769" w14:textId="77777777" w:rsidR="000E10F3" w:rsidRDefault="00000000">
            <w:proofErr w:type="spellStart"/>
            <w:r>
              <w:t>Gender__c</w:t>
            </w:r>
            <w:proofErr w:type="spellEnd"/>
          </w:p>
        </w:tc>
        <w:tc>
          <w:tcPr>
            <w:tcW w:w="2160" w:type="dxa"/>
          </w:tcPr>
          <w:p w14:paraId="79166403" w14:textId="77777777" w:rsidR="000E10F3" w:rsidRDefault="00000000">
            <w:r>
              <w:t>Male / Female / Other</w:t>
            </w:r>
          </w:p>
        </w:tc>
      </w:tr>
      <w:tr w:rsidR="000E10F3" w14:paraId="25A26808" w14:textId="77777777">
        <w:tc>
          <w:tcPr>
            <w:tcW w:w="2160" w:type="dxa"/>
          </w:tcPr>
          <w:p w14:paraId="24053EF7" w14:textId="77777777" w:rsidR="000E10F3" w:rsidRDefault="00000000">
            <w:r>
              <w:t>Priority</w:t>
            </w:r>
          </w:p>
        </w:tc>
        <w:tc>
          <w:tcPr>
            <w:tcW w:w="2160" w:type="dxa"/>
          </w:tcPr>
          <w:p w14:paraId="784D4419" w14:textId="77777777" w:rsidR="000E10F3" w:rsidRDefault="00000000">
            <w:r>
              <w:t>Picklist</w:t>
            </w:r>
          </w:p>
        </w:tc>
        <w:tc>
          <w:tcPr>
            <w:tcW w:w="2160" w:type="dxa"/>
          </w:tcPr>
          <w:p w14:paraId="473A6007" w14:textId="77777777" w:rsidR="000E10F3" w:rsidRDefault="00000000">
            <w:proofErr w:type="spellStart"/>
            <w:r>
              <w:t>Priority__c</w:t>
            </w:r>
            <w:proofErr w:type="spellEnd"/>
          </w:p>
        </w:tc>
        <w:tc>
          <w:tcPr>
            <w:tcW w:w="2160" w:type="dxa"/>
          </w:tcPr>
          <w:p w14:paraId="2582CA94" w14:textId="77777777" w:rsidR="000E10F3" w:rsidRDefault="00000000">
            <w:r>
              <w:t>High / Medium / Low</w:t>
            </w:r>
          </w:p>
        </w:tc>
      </w:tr>
      <w:tr w:rsidR="000E10F3" w14:paraId="2C3C109E" w14:textId="77777777">
        <w:tc>
          <w:tcPr>
            <w:tcW w:w="2160" w:type="dxa"/>
          </w:tcPr>
          <w:p w14:paraId="627DD3B2" w14:textId="77777777" w:rsidR="000E10F3" w:rsidRDefault="00000000">
            <w:r>
              <w:t>Case Manager</w:t>
            </w:r>
          </w:p>
        </w:tc>
        <w:tc>
          <w:tcPr>
            <w:tcW w:w="2160" w:type="dxa"/>
          </w:tcPr>
          <w:p w14:paraId="102F36DF" w14:textId="77777777" w:rsidR="000E10F3" w:rsidRDefault="00000000">
            <w:r>
              <w:t>Lookup (User)</w:t>
            </w:r>
          </w:p>
        </w:tc>
        <w:tc>
          <w:tcPr>
            <w:tcW w:w="2160" w:type="dxa"/>
          </w:tcPr>
          <w:p w14:paraId="7E58CF5E" w14:textId="77777777" w:rsidR="000E10F3" w:rsidRDefault="00000000">
            <w:proofErr w:type="spellStart"/>
            <w:r>
              <w:t>Case_Manager__c</w:t>
            </w:r>
            <w:proofErr w:type="spellEnd"/>
          </w:p>
        </w:tc>
        <w:tc>
          <w:tcPr>
            <w:tcW w:w="2160" w:type="dxa"/>
          </w:tcPr>
          <w:p w14:paraId="3018387E" w14:textId="77777777" w:rsidR="000E10F3" w:rsidRDefault="00000000">
            <w:r>
              <w:t>Assigns a patient to a case manager</w:t>
            </w:r>
          </w:p>
        </w:tc>
      </w:tr>
      <w:tr w:rsidR="000E10F3" w14:paraId="511CF518" w14:textId="77777777">
        <w:tc>
          <w:tcPr>
            <w:tcW w:w="2160" w:type="dxa"/>
          </w:tcPr>
          <w:p w14:paraId="175644E2" w14:textId="77777777" w:rsidR="000E10F3" w:rsidRDefault="00000000">
            <w:r>
              <w:t>Phone</w:t>
            </w:r>
          </w:p>
        </w:tc>
        <w:tc>
          <w:tcPr>
            <w:tcW w:w="2160" w:type="dxa"/>
          </w:tcPr>
          <w:p w14:paraId="639D5084" w14:textId="77777777" w:rsidR="000E10F3" w:rsidRDefault="00000000">
            <w:r>
              <w:t>Phone</w:t>
            </w:r>
          </w:p>
        </w:tc>
        <w:tc>
          <w:tcPr>
            <w:tcW w:w="2160" w:type="dxa"/>
          </w:tcPr>
          <w:p w14:paraId="2526BD8F" w14:textId="77777777" w:rsidR="000E10F3" w:rsidRDefault="00000000">
            <w:proofErr w:type="spellStart"/>
            <w:r>
              <w:t>Phone__c</w:t>
            </w:r>
            <w:proofErr w:type="spellEnd"/>
          </w:p>
        </w:tc>
        <w:tc>
          <w:tcPr>
            <w:tcW w:w="2160" w:type="dxa"/>
          </w:tcPr>
          <w:p w14:paraId="5A42D61D" w14:textId="77777777" w:rsidR="000E10F3" w:rsidRDefault="00000000">
            <w:r>
              <w:t>Patient’s phone number</w:t>
            </w:r>
          </w:p>
        </w:tc>
      </w:tr>
      <w:tr w:rsidR="000E10F3" w14:paraId="48177523" w14:textId="77777777">
        <w:tc>
          <w:tcPr>
            <w:tcW w:w="2160" w:type="dxa"/>
          </w:tcPr>
          <w:p w14:paraId="5EF37C66" w14:textId="77777777" w:rsidR="000E10F3" w:rsidRDefault="00000000">
            <w:r>
              <w:t>Email</w:t>
            </w:r>
          </w:p>
        </w:tc>
        <w:tc>
          <w:tcPr>
            <w:tcW w:w="2160" w:type="dxa"/>
          </w:tcPr>
          <w:p w14:paraId="3DF8375C" w14:textId="77777777" w:rsidR="000E10F3" w:rsidRDefault="00000000">
            <w:r>
              <w:t>Email</w:t>
            </w:r>
          </w:p>
        </w:tc>
        <w:tc>
          <w:tcPr>
            <w:tcW w:w="2160" w:type="dxa"/>
          </w:tcPr>
          <w:p w14:paraId="7670AA3F" w14:textId="77777777" w:rsidR="000E10F3" w:rsidRDefault="00000000">
            <w:proofErr w:type="spellStart"/>
            <w:r>
              <w:t>Email__c</w:t>
            </w:r>
            <w:proofErr w:type="spellEnd"/>
          </w:p>
        </w:tc>
        <w:tc>
          <w:tcPr>
            <w:tcW w:w="2160" w:type="dxa"/>
          </w:tcPr>
          <w:p w14:paraId="5B402D51" w14:textId="77777777" w:rsidR="000E10F3" w:rsidRDefault="00000000">
            <w:r>
              <w:t>Patient’s email address</w:t>
            </w:r>
          </w:p>
        </w:tc>
      </w:tr>
      <w:tr w:rsidR="000E10F3" w14:paraId="291C6F6A" w14:textId="77777777">
        <w:tc>
          <w:tcPr>
            <w:tcW w:w="2160" w:type="dxa"/>
          </w:tcPr>
          <w:p w14:paraId="46F58B18" w14:textId="77777777" w:rsidR="000E10F3" w:rsidRDefault="00000000">
            <w:r>
              <w:t>Patient ID</w:t>
            </w:r>
          </w:p>
        </w:tc>
        <w:tc>
          <w:tcPr>
            <w:tcW w:w="2160" w:type="dxa"/>
          </w:tcPr>
          <w:p w14:paraId="54E5E737" w14:textId="77777777" w:rsidR="000E10F3" w:rsidRDefault="00000000">
            <w:r>
              <w:t>Text</w:t>
            </w:r>
          </w:p>
        </w:tc>
        <w:tc>
          <w:tcPr>
            <w:tcW w:w="2160" w:type="dxa"/>
          </w:tcPr>
          <w:p w14:paraId="12E41E79" w14:textId="77777777" w:rsidR="000E10F3" w:rsidRDefault="00000000">
            <w:proofErr w:type="spellStart"/>
            <w:r>
              <w:t>Patient_ID__c</w:t>
            </w:r>
            <w:proofErr w:type="spellEnd"/>
          </w:p>
        </w:tc>
        <w:tc>
          <w:tcPr>
            <w:tcW w:w="2160" w:type="dxa"/>
          </w:tcPr>
          <w:p w14:paraId="5471B43D" w14:textId="77777777" w:rsidR="000E10F3" w:rsidRDefault="00000000">
            <w:r>
              <w:t>Unique ID for patient (e.g., PAT-001)</w:t>
            </w:r>
          </w:p>
        </w:tc>
      </w:tr>
      <w:tr w:rsidR="000E10F3" w14:paraId="001B7743" w14:textId="77777777">
        <w:tc>
          <w:tcPr>
            <w:tcW w:w="2160" w:type="dxa"/>
          </w:tcPr>
          <w:p w14:paraId="42EAF486" w14:textId="77777777" w:rsidR="000E10F3" w:rsidRDefault="00000000">
            <w:r>
              <w:t>DOB</w:t>
            </w:r>
          </w:p>
        </w:tc>
        <w:tc>
          <w:tcPr>
            <w:tcW w:w="2160" w:type="dxa"/>
          </w:tcPr>
          <w:p w14:paraId="4AB3894D" w14:textId="77777777" w:rsidR="000E10F3" w:rsidRDefault="00000000">
            <w:r>
              <w:t>Date</w:t>
            </w:r>
          </w:p>
        </w:tc>
        <w:tc>
          <w:tcPr>
            <w:tcW w:w="2160" w:type="dxa"/>
          </w:tcPr>
          <w:p w14:paraId="64A739E5" w14:textId="77777777" w:rsidR="000E10F3" w:rsidRDefault="00000000">
            <w:proofErr w:type="spellStart"/>
            <w:r>
              <w:t>DOB__c</w:t>
            </w:r>
            <w:proofErr w:type="spellEnd"/>
          </w:p>
        </w:tc>
        <w:tc>
          <w:tcPr>
            <w:tcW w:w="2160" w:type="dxa"/>
          </w:tcPr>
          <w:p w14:paraId="7E64E7BF" w14:textId="77777777" w:rsidR="000E10F3" w:rsidRDefault="00000000">
            <w:r>
              <w:t>Patient's Date of Birth</w:t>
            </w:r>
          </w:p>
        </w:tc>
      </w:tr>
    </w:tbl>
    <w:p w14:paraId="35B0C7BC" w14:textId="77777777" w:rsidR="001D7B4A" w:rsidRDefault="001D7B4A">
      <w:pPr>
        <w:pStyle w:val="Heading2"/>
      </w:pPr>
      <w:r>
        <w:rPr>
          <w:noProof/>
        </w:rPr>
        <w:lastRenderedPageBreak/>
        <w:drawing>
          <wp:inline distT="0" distB="0" distL="0" distR="0" wp14:anchorId="13F7B5CF" wp14:editId="2B239ED7">
            <wp:extent cx="5486400" cy="4112260"/>
            <wp:effectExtent l="0" t="0" r="0" b="2540"/>
            <wp:docPr id="1245395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8F08" w14:textId="77777777" w:rsidR="001D7B4A" w:rsidRDefault="001D7B4A">
      <w:pPr>
        <w:pStyle w:val="Heading2"/>
      </w:pPr>
    </w:p>
    <w:p w14:paraId="777B0083" w14:textId="59EB5974" w:rsidR="000E10F3" w:rsidRDefault="00000000">
      <w:pPr>
        <w:pStyle w:val="Heading2"/>
      </w:pPr>
      <w:r>
        <w:t>🩺 Step 3: Create Custom Object – Appointment</w:t>
      </w:r>
    </w:p>
    <w:p w14:paraId="44CF8C83" w14:textId="77777777" w:rsidR="000E10F3" w:rsidRDefault="00000000">
      <w:r>
        <w:t>Purpose / Use Case:</w:t>
      </w:r>
      <w:r>
        <w:br/>
        <w:t>We need to record every appointment booked for a patient and track its status.</w:t>
      </w:r>
      <w:r>
        <w:br/>
      </w:r>
      <w:r>
        <w:br/>
        <w:t>Exact Steps:</w:t>
      </w:r>
      <w:r>
        <w:br/>
        <w:t>- Go to Setup → Object Manager → Create → Custom Object → New Custom Object.</w:t>
      </w:r>
      <w:r>
        <w:br/>
        <w:t>- Fill details:</w:t>
      </w:r>
      <w:r>
        <w:br/>
        <w:t xml:space="preserve">  Label: Appointment</w:t>
      </w:r>
      <w:r>
        <w:br/>
        <w:t xml:space="preserve">  Plural Label: Appointments</w:t>
      </w:r>
      <w:r>
        <w:br/>
        <w:t xml:space="preserve">  API Name: </w:t>
      </w:r>
      <w:proofErr w:type="spellStart"/>
      <w:r>
        <w:t>Appointment__c</w:t>
      </w:r>
      <w:proofErr w:type="spellEnd"/>
      <w:r>
        <w:br/>
        <w:t xml:space="preserve">  Record Name: Appointment Number (Auto Number, Format: APPT-{0000})</w:t>
      </w:r>
      <w:r>
        <w:br/>
      </w:r>
      <w:r>
        <w:br/>
        <w:t>Check:</w:t>
      </w:r>
      <w:r>
        <w:br/>
        <w:t>✅ Allow Reports</w:t>
      </w:r>
      <w:r>
        <w:br/>
      </w:r>
      <w:r>
        <w:br/>
        <w:t>Click Save.</w:t>
      </w:r>
    </w:p>
    <w:p w14:paraId="694E5F38" w14:textId="77777777" w:rsidR="000E10F3" w:rsidRDefault="00000000">
      <w:pPr>
        <w:pStyle w:val="Heading2"/>
      </w:pPr>
      <w:r>
        <w:rPr>
          <w:noProof/>
        </w:rPr>
        <w:lastRenderedPageBreak/>
        <w:drawing>
          <wp:inline distT="0" distB="0" distL="114300" distR="114300" wp14:anchorId="04055669" wp14:editId="5BD0BDF4">
            <wp:extent cx="5408295" cy="2207260"/>
            <wp:effectExtent l="0" t="0" r="1905" b="2540"/>
            <wp:docPr id="1" name="Picture 1" descr="WhatsApp Image 2025-09-24 at 19.31.53_b44486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9-24 at 19.31.53_b444868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EFCA" w14:textId="77777777" w:rsidR="001D7B4A" w:rsidRPr="001D7B4A" w:rsidRDefault="001D7B4A" w:rsidP="001D7B4A"/>
    <w:p w14:paraId="7EA7DB2E" w14:textId="77777777" w:rsidR="000E10F3" w:rsidRDefault="00000000">
      <w:pPr>
        <w:pStyle w:val="Heading2"/>
      </w:pPr>
      <w:r>
        <w:t>Step 4: Add Fields to Appointment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237"/>
        <w:gridCol w:w="2160"/>
      </w:tblGrid>
      <w:tr w:rsidR="000E10F3" w14:paraId="33635241" w14:textId="77777777" w:rsidTr="001D7B4A">
        <w:tc>
          <w:tcPr>
            <w:tcW w:w="2160" w:type="dxa"/>
          </w:tcPr>
          <w:p w14:paraId="08906CE0" w14:textId="77777777" w:rsidR="000E10F3" w:rsidRDefault="00000000">
            <w:r>
              <w:t>Field Label</w:t>
            </w:r>
          </w:p>
        </w:tc>
        <w:tc>
          <w:tcPr>
            <w:tcW w:w="2160" w:type="dxa"/>
          </w:tcPr>
          <w:p w14:paraId="27AD75EA" w14:textId="77777777" w:rsidR="000E10F3" w:rsidRDefault="00000000">
            <w:r>
              <w:t>Data Type</w:t>
            </w:r>
          </w:p>
        </w:tc>
        <w:tc>
          <w:tcPr>
            <w:tcW w:w="2237" w:type="dxa"/>
          </w:tcPr>
          <w:p w14:paraId="44914FC0" w14:textId="77777777" w:rsidR="000E10F3" w:rsidRDefault="00000000">
            <w:r>
              <w:t>API Name</w:t>
            </w:r>
          </w:p>
        </w:tc>
        <w:tc>
          <w:tcPr>
            <w:tcW w:w="2160" w:type="dxa"/>
          </w:tcPr>
          <w:p w14:paraId="15AD4601" w14:textId="77777777" w:rsidR="000E10F3" w:rsidRDefault="00000000">
            <w:r>
              <w:t>Description</w:t>
            </w:r>
          </w:p>
        </w:tc>
      </w:tr>
      <w:tr w:rsidR="000E10F3" w14:paraId="13AFAF32" w14:textId="77777777" w:rsidTr="001D7B4A">
        <w:tc>
          <w:tcPr>
            <w:tcW w:w="2160" w:type="dxa"/>
          </w:tcPr>
          <w:p w14:paraId="045762CE" w14:textId="77777777" w:rsidR="000E10F3" w:rsidRDefault="00000000">
            <w:r>
              <w:t>Appointment Date</w:t>
            </w:r>
          </w:p>
        </w:tc>
        <w:tc>
          <w:tcPr>
            <w:tcW w:w="2160" w:type="dxa"/>
          </w:tcPr>
          <w:p w14:paraId="27762E7D" w14:textId="77777777" w:rsidR="000E10F3" w:rsidRDefault="00000000">
            <w:r>
              <w:t>Date/Time</w:t>
            </w:r>
          </w:p>
        </w:tc>
        <w:tc>
          <w:tcPr>
            <w:tcW w:w="2237" w:type="dxa"/>
          </w:tcPr>
          <w:p w14:paraId="7BE226FB" w14:textId="77777777" w:rsidR="000E10F3" w:rsidRDefault="00000000">
            <w:proofErr w:type="spellStart"/>
            <w:r>
              <w:t>Appointment_Date__c</w:t>
            </w:r>
            <w:proofErr w:type="spellEnd"/>
          </w:p>
        </w:tc>
        <w:tc>
          <w:tcPr>
            <w:tcW w:w="2160" w:type="dxa"/>
          </w:tcPr>
          <w:p w14:paraId="2DFE6684" w14:textId="77777777" w:rsidR="000E10F3" w:rsidRDefault="00000000">
            <w:r>
              <w:t>Date and time of appointment</w:t>
            </w:r>
          </w:p>
        </w:tc>
      </w:tr>
      <w:tr w:rsidR="000E10F3" w14:paraId="5FE2B0AF" w14:textId="77777777" w:rsidTr="001D7B4A">
        <w:tc>
          <w:tcPr>
            <w:tcW w:w="2160" w:type="dxa"/>
          </w:tcPr>
          <w:p w14:paraId="55E0D174" w14:textId="77777777" w:rsidR="000E10F3" w:rsidRDefault="00000000">
            <w:r>
              <w:t>Status</w:t>
            </w:r>
          </w:p>
        </w:tc>
        <w:tc>
          <w:tcPr>
            <w:tcW w:w="2160" w:type="dxa"/>
          </w:tcPr>
          <w:p w14:paraId="2CD02323" w14:textId="77777777" w:rsidR="000E10F3" w:rsidRDefault="00000000">
            <w:r>
              <w:t>Picklist</w:t>
            </w:r>
          </w:p>
        </w:tc>
        <w:tc>
          <w:tcPr>
            <w:tcW w:w="2237" w:type="dxa"/>
          </w:tcPr>
          <w:p w14:paraId="47E0C0F1" w14:textId="77777777" w:rsidR="000E10F3" w:rsidRDefault="00000000">
            <w:proofErr w:type="spellStart"/>
            <w:r>
              <w:t>Status__c</w:t>
            </w:r>
            <w:proofErr w:type="spellEnd"/>
          </w:p>
        </w:tc>
        <w:tc>
          <w:tcPr>
            <w:tcW w:w="2160" w:type="dxa"/>
          </w:tcPr>
          <w:p w14:paraId="1456C57B" w14:textId="77777777" w:rsidR="000E10F3" w:rsidRDefault="00000000">
            <w:r>
              <w:t>Scheduled / Completed / Cancelled</w:t>
            </w:r>
          </w:p>
        </w:tc>
      </w:tr>
      <w:tr w:rsidR="000E10F3" w14:paraId="777D4E32" w14:textId="77777777" w:rsidTr="001D7B4A">
        <w:tc>
          <w:tcPr>
            <w:tcW w:w="2160" w:type="dxa"/>
          </w:tcPr>
          <w:p w14:paraId="16A121D6" w14:textId="77777777" w:rsidR="000E10F3" w:rsidRDefault="00000000">
            <w:r>
              <w:t>Patient</w:t>
            </w:r>
          </w:p>
        </w:tc>
        <w:tc>
          <w:tcPr>
            <w:tcW w:w="2160" w:type="dxa"/>
          </w:tcPr>
          <w:p w14:paraId="3E9BD6AC" w14:textId="77777777" w:rsidR="000E10F3" w:rsidRDefault="00000000">
            <w:r>
              <w:t>Lookup (Patient)</w:t>
            </w:r>
          </w:p>
        </w:tc>
        <w:tc>
          <w:tcPr>
            <w:tcW w:w="2237" w:type="dxa"/>
          </w:tcPr>
          <w:p w14:paraId="7B876CB5" w14:textId="77777777" w:rsidR="000E10F3" w:rsidRDefault="00000000">
            <w:proofErr w:type="spellStart"/>
            <w:r>
              <w:t>Patient__c</w:t>
            </w:r>
            <w:proofErr w:type="spellEnd"/>
          </w:p>
        </w:tc>
        <w:tc>
          <w:tcPr>
            <w:tcW w:w="2160" w:type="dxa"/>
          </w:tcPr>
          <w:p w14:paraId="15624EFF" w14:textId="77777777" w:rsidR="000E10F3" w:rsidRDefault="00000000">
            <w:r>
              <w:t>Links appointment to a patient</w:t>
            </w:r>
          </w:p>
        </w:tc>
      </w:tr>
      <w:tr w:rsidR="000E10F3" w14:paraId="19CD75AD" w14:textId="77777777" w:rsidTr="001D7B4A">
        <w:tc>
          <w:tcPr>
            <w:tcW w:w="2160" w:type="dxa"/>
          </w:tcPr>
          <w:p w14:paraId="1D2DD1E5" w14:textId="77777777" w:rsidR="000E10F3" w:rsidRDefault="00000000">
            <w:r>
              <w:t>Doctor</w:t>
            </w:r>
          </w:p>
        </w:tc>
        <w:tc>
          <w:tcPr>
            <w:tcW w:w="2160" w:type="dxa"/>
          </w:tcPr>
          <w:p w14:paraId="01DA103E" w14:textId="77777777" w:rsidR="000E10F3" w:rsidRDefault="00000000">
            <w:r>
              <w:t>Lookup (User)</w:t>
            </w:r>
          </w:p>
        </w:tc>
        <w:tc>
          <w:tcPr>
            <w:tcW w:w="2237" w:type="dxa"/>
          </w:tcPr>
          <w:p w14:paraId="25ADCA08" w14:textId="77777777" w:rsidR="000E10F3" w:rsidRDefault="00000000">
            <w:proofErr w:type="spellStart"/>
            <w:r>
              <w:t>Doctor__c</w:t>
            </w:r>
            <w:proofErr w:type="spellEnd"/>
          </w:p>
        </w:tc>
        <w:tc>
          <w:tcPr>
            <w:tcW w:w="2160" w:type="dxa"/>
          </w:tcPr>
          <w:p w14:paraId="172C4E88" w14:textId="77777777" w:rsidR="000E10F3" w:rsidRDefault="00000000">
            <w:r>
              <w:t>Doctor assigned to the appointment</w:t>
            </w:r>
          </w:p>
        </w:tc>
      </w:tr>
      <w:tr w:rsidR="000E10F3" w14:paraId="4A70CC85" w14:textId="77777777" w:rsidTr="001D7B4A">
        <w:tc>
          <w:tcPr>
            <w:tcW w:w="2160" w:type="dxa"/>
          </w:tcPr>
          <w:p w14:paraId="7A281F26" w14:textId="77777777" w:rsidR="000E10F3" w:rsidRDefault="00000000">
            <w:r>
              <w:t>Reminder Sent</w:t>
            </w:r>
          </w:p>
        </w:tc>
        <w:tc>
          <w:tcPr>
            <w:tcW w:w="2160" w:type="dxa"/>
          </w:tcPr>
          <w:p w14:paraId="703FE292" w14:textId="77777777" w:rsidR="000E10F3" w:rsidRDefault="00000000">
            <w:r>
              <w:t>Checkbox</w:t>
            </w:r>
          </w:p>
        </w:tc>
        <w:tc>
          <w:tcPr>
            <w:tcW w:w="2237" w:type="dxa"/>
          </w:tcPr>
          <w:p w14:paraId="5DE3FF49" w14:textId="77777777" w:rsidR="000E10F3" w:rsidRDefault="00000000">
            <w:proofErr w:type="spellStart"/>
            <w:r>
              <w:t>Reminder_Sent__c</w:t>
            </w:r>
            <w:proofErr w:type="spellEnd"/>
          </w:p>
        </w:tc>
        <w:tc>
          <w:tcPr>
            <w:tcW w:w="2160" w:type="dxa"/>
          </w:tcPr>
          <w:p w14:paraId="0EC5844A" w14:textId="77777777" w:rsidR="000E10F3" w:rsidRDefault="00000000">
            <w:r>
              <w:t>Default False – used in automation later</w:t>
            </w:r>
          </w:p>
        </w:tc>
      </w:tr>
    </w:tbl>
    <w:p w14:paraId="524C5834" w14:textId="77777777" w:rsidR="001D7B4A" w:rsidRDefault="001D7B4A">
      <w:pPr>
        <w:pStyle w:val="Heading2"/>
      </w:pPr>
      <w:r>
        <w:rPr>
          <w:noProof/>
        </w:rPr>
        <w:lastRenderedPageBreak/>
        <w:drawing>
          <wp:inline distT="0" distB="0" distL="0" distR="0" wp14:anchorId="10939CBF" wp14:editId="4CC1C18D">
            <wp:extent cx="5486400" cy="3050540"/>
            <wp:effectExtent l="0" t="0" r="0" b="0"/>
            <wp:docPr id="5799965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9986A" w14:textId="77777777" w:rsidR="001D7B4A" w:rsidRPr="001D7B4A" w:rsidRDefault="001D7B4A" w:rsidP="001D7B4A"/>
    <w:p w14:paraId="41841C72" w14:textId="2F04FFB7" w:rsidR="000E10F3" w:rsidRDefault="00000000">
      <w:pPr>
        <w:pStyle w:val="Heading2"/>
      </w:pPr>
      <w:r>
        <w:t xml:space="preserve">Step 5: Create Custom Object – </w:t>
      </w:r>
      <w:r w:rsidR="001D7B4A">
        <w:t>Migrant Record</w:t>
      </w:r>
    </w:p>
    <w:p w14:paraId="044409B9" w14:textId="779062B4" w:rsidR="000E10F3" w:rsidRDefault="00000000">
      <w:r>
        <w:t>Purpose / Use Case:</w:t>
      </w:r>
      <w:r>
        <w:br/>
        <w:t>After an appointment is marked Completed, we must track the patient’s follow-up and recovery progress.</w:t>
      </w:r>
      <w:r>
        <w:br/>
      </w:r>
      <w:r>
        <w:br/>
        <w:t>Steps:</w:t>
      </w:r>
      <w:r>
        <w:br/>
        <w:t>- Go to Setup → Object Manager → New Custom Object.</w:t>
      </w:r>
      <w:r>
        <w:br/>
        <w:t>- Fill details:</w:t>
      </w:r>
      <w:r>
        <w:br/>
        <w:t xml:space="preserve">  Label: </w:t>
      </w:r>
      <w:r w:rsidR="001D7B4A">
        <w:t>Migrant Record</w:t>
      </w:r>
      <w:r>
        <w:br/>
        <w:t xml:space="preserve">  Plural Label: </w:t>
      </w:r>
      <w:r w:rsidR="001D7B4A">
        <w:t>Migrant History</w:t>
      </w:r>
      <w:r>
        <w:br/>
        <w:t xml:space="preserve">  API Name: </w:t>
      </w:r>
      <w:proofErr w:type="spellStart"/>
      <w:r w:rsidR="001D7B4A">
        <w:t>Migrant_Record_Number</w:t>
      </w:r>
      <w:r>
        <w:t>__c</w:t>
      </w:r>
      <w:proofErr w:type="spellEnd"/>
      <w:r>
        <w:br/>
        <w:t xml:space="preserve">  Record Name: </w:t>
      </w:r>
      <w:r w:rsidR="001D7B4A">
        <w:t>Migrant</w:t>
      </w:r>
      <w:r>
        <w:t xml:space="preserve"> Record Number (Auto Number, Format: WR-{0000})</w:t>
      </w:r>
      <w:r>
        <w:br/>
      </w:r>
      <w:r>
        <w:br/>
        <w:t>✅ Allow Reports</w:t>
      </w:r>
      <w:r>
        <w:br/>
      </w:r>
      <w:r>
        <w:br/>
        <w:t>Save.</w:t>
      </w:r>
    </w:p>
    <w:p w14:paraId="2B3D566E" w14:textId="0A797D49" w:rsidR="001D7B4A" w:rsidRDefault="001D7B4A" w:rsidP="001D7B4A">
      <w:pPr>
        <w:pStyle w:val="Heading2"/>
        <w:rPr>
          <w:lang w:val="en-IN"/>
        </w:rPr>
      </w:pPr>
      <w:r w:rsidRPr="001D7B4A">
        <w:rPr>
          <w:noProof/>
          <w:lang w:val="en-IN"/>
        </w:rPr>
        <w:lastRenderedPageBreak/>
        <w:drawing>
          <wp:inline distT="0" distB="0" distL="0" distR="0" wp14:anchorId="55760226" wp14:editId="382F526A">
            <wp:extent cx="5486400" cy="2600325"/>
            <wp:effectExtent l="0" t="0" r="0" b="9525"/>
            <wp:docPr id="1173930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54AE6" w14:textId="77777777" w:rsidR="001D7B4A" w:rsidRPr="001D7B4A" w:rsidRDefault="001D7B4A" w:rsidP="001D7B4A">
      <w:pPr>
        <w:rPr>
          <w:lang w:val="en-IN"/>
        </w:rPr>
      </w:pPr>
    </w:p>
    <w:p w14:paraId="458F257E" w14:textId="2FE353A6" w:rsidR="000E10F3" w:rsidRDefault="00000000">
      <w:pPr>
        <w:pStyle w:val="Heading2"/>
      </w:pPr>
      <w:r>
        <w:t xml:space="preserve">Step 6: Add Fields to </w:t>
      </w:r>
      <w:r w:rsidR="001D7B4A">
        <w:t>Migrant Record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E10F3" w14:paraId="251B68BC" w14:textId="77777777">
        <w:tc>
          <w:tcPr>
            <w:tcW w:w="2160" w:type="dxa"/>
          </w:tcPr>
          <w:p w14:paraId="1F9E3C6D" w14:textId="77777777" w:rsidR="000E10F3" w:rsidRDefault="00000000">
            <w:r>
              <w:t>Field Label</w:t>
            </w:r>
          </w:p>
        </w:tc>
        <w:tc>
          <w:tcPr>
            <w:tcW w:w="2160" w:type="dxa"/>
          </w:tcPr>
          <w:p w14:paraId="1480D96C" w14:textId="77777777" w:rsidR="000E10F3" w:rsidRDefault="00000000">
            <w:r>
              <w:t>Data Type</w:t>
            </w:r>
          </w:p>
        </w:tc>
        <w:tc>
          <w:tcPr>
            <w:tcW w:w="2160" w:type="dxa"/>
          </w:tcPr>
          <w:p w14:paraId="2E21C413" w14:textId="77777777" w:rsidR="000E10F3" w:rsidRDefault="00000000">
            <w:r>
              <w:t>API Name</w:t>
            </w:r>
          </w:p>
        </w:tc>
        <w:tc>
          <w:tcPr>
            <w:tcW w:w="2160" w:type="dxa"/>
          </w:tcPr>
          <w:p w14:paraId="606BDD73" w14:textId="77777777" w:rsidR="000E10F3" w:rsidRDefault="00000000">
            <w:r>
              <w:t>Description</w:t>
            </w:r>
          </w:p>
        </w:tc>
      </w:tr>
      <w:tr w:rsidR="000E10F3" w14:paraId="6C7FF4A6" w14:textId="77777777">
        <w:tc>
          <w:tcPr>
            <w:tcW w:w="2160" w:type="dxa"/>
          </w:tcPr>
          <w:p w14:paraId="278DB39D" w14:textId="77777777" w:rsidR="000E10F3" w:rsidRDefault="00000000">
            <w:r>
              <w:t>Patient</w:t>
            </w:r>
          </w:p>
        </w:tc>
        <w:tc>
          <w:tcPr>
            <w:tcW w:w="2160" w:type="dxa"/>
          </w:tcPr>
          <w:p w14:paraId="0230542C" w14:textId="77777777" w:rsidR="000E10F3" w:rsidRDefault="00000000">
            <w:r>
              <w:t>Lookup (Patient)</w:t>
            </w:r>
          </w:p>
        </w:tc>
        <w:tc>
          <w:tcPr>
            <w:tcW w:w="2160" w:type="dxa"/>
          </w:tcPr>
          <w:p w14:paraId="1319D010" w14:textId="77777777" w:rsidR="000E10F3" w:rsidRDefault="00000000">
            <w:proofErr w:type="spellStart"/>
            <w:r>
              <w:t>Patient__c</w:t>
            </w:r>
            <w:proofErr w:type="spellEnd"/>
          </w:p>
        </w:tc>
        <w:tc>
          <w:tcPr>
            <w:tcW w:w="2160" w:type="dxa"/>
          </w:tcPr>
          <w:p w14:paraId="604FB281" w14:textId="77777777" w:rsidR="000E10F3" w:rsidRDefault="00000000">
            <w:r>
              <w:t>Links to the patient record</w:t>
            </w:r>
          </w:p>
        </w:tc>
      </w:tr>
      <w:tr w:rsidR="000E10F3" w14:paraId="317F8FF4" w14:textId="77777777">
        <w:tc>
          <w:tcPr>
            <w:tcW w:w="2160" w:type="dxa"/>
          </w:tcPr>
          <w:p w14:paraId="03D972D4" w14:textId="77777777" w:rsidR="000E10F3" w:rsidRDefault="00000000">
            <w:r>
              <w:t>Appointment</w:t>
            </w:r>
          </w:p>
        </w:tc>
        <w:tc>
          <w:tcPr>
            <w:tcW w:w="2160" w:type="dxa"/>
          </w:tcPr>
          <w:p w14:paraId="4816DF7E" w14:textId="77777777" w:rsidR="000E10F3" w:rsidRDefault="00000000">
            <w:r>
              <w:t>Lookup (Appointment)</w:t>
            </w:r>
          </w:p>
        </w:tc>
        <w:tc>
          <w:tcPr>
            <w:tcW w:w="2160" w:type="dxa"/>
          </w:tcPr>
          <w:p w14:paraId="3088D29F" w14:textId="77777777" w:rsidR="000E10F3" w:rsidRDefault="00000000">
            <w:proofErr w:type="spellStart"/>
            <w:r>
              <w:t>Appointment__c</w:t>
            </w:r>
            <w:proofErr w:type="spellEnd"/>
          </w:p>
        </w:tc>
        <w:tc>
          <w:tcPr>
            <w:tcW w:w="2160" w:type="dxa"/>
          </w:tcPr>
          <w:p w14:paraId="0C04DC2E" w14:textId="77777777" w:rsidR="000E10F3" w:rsidRDefault="00000000">
            <w:r>
              <w:t>Links to the appointment that generated record</w:t>
            </w:r>
          </w:p>
        </w:tc>
      </w:tr>
      <w:tr w:rsidR="000E10F3" w14:paraId="44D39DC1" w14:textId="77777777">
        <w:tc>
          <w:tcPr>
            <w:tcW w:w="2160" w:type="dxa"/>
          </w:tcPr>
          <w:p w14:paraId="05C242CF" w14:textId="77777777" w:rsidR="000E10F3" w:rsidRDefault="00000000">
            <w:r>
              <w:t>Status</w:t>
            </w:r>
          </w:p>
        </w:tc>
        <w:tc>
          <w:tcPr>
            <w:tcW w:w="2160" w:type="dxa"/>
          </w:tcPr>
          <w:p w14:paraId="0889B766" w14:textId="77777777" w:rsidR="000E10F3" w:rsidRDefault="00000000">
            <w:r>
              <w:t>Picklist</w:t>
            </w:r>
          </w:p>
        </w:tc>
        <w:tc>
          <w:tcPr>
            <w:tcW w:w="2160" w:type="dxa"/>
          </w:tcPr>
          <w:p w14:paraId="264D8060" w14:textId="77777777" w:rsidR="000E10F3" w:rsidRDefault="00000000">
            <w:proofErr w:type="spellStart"/>
            <w:r>
              <w:t>Status__c</w:t>
            </w:r>
            <w:proofErr w:type="spellEnd"/>
          </w:p>
        </w:tc>
        <w:tc>
          <w:tcPr>
            <w:tcW w:w="2160" w:type="dxa"/>
          </w:tcPr>
          <w:p w14:paraId="06429ED2" w14:textId="77777777" w:rsidR="000E10F3" w:rsidRDefault="00000000">
            <w:r>
              <w:t>Follow-up Pending / Done</w:t>
            </w:r>
          </w:p>
        </w:tc>
      </w:tr>
      <w:tr w:rsidR="000E10F3" w14:paraId="0B67A87E" w14:textId="77777777">
        <w:tc>
          <w:tcPr>
            <w:tcW w:w="2160" w:type="dxa"/>
          </w:tcPr>
          <w:p w14:paraId="0557C930" w14:textId="77777777" w:rsidR="000E10F3" w:rsidRDefault="00000000">
            <w:r>
              <w:t>Notes</w:t>
            </w:r>
          </w:p>
        </w:tc>
        <w:tc>
          <w:tcPr>
            <w:tcW w:w="2160" w:type="dxa"/>
          </w:tcPr>
          <w:p w14:paraId="13CDE246" w14:textId="77777777" w:rsidR="000E10F3" w:rsidRDefault="00000000">
            <w:r>
              <w:t>Long Text Area</w:t>
            </w:r>
          </w:p>
        </w:tc>
        <w:tc>
          <w:tcPr>
            <w:tcW w:w="2160" w:type="dxa"/>
          </w:tcPr>
          <w:p w14:paraId="5C6E54DF" w14:textId="77777777" w:rsidR="000E10F3" w:rsidRDefault="00000000">
            <w:proofErr w:type="spellStart"/>
            <w:r>
              <w:t>Notes__c</w:t>
            </w:r>
            <w:proofErr w:type="spellEnd"/>
          </w:p>
        </w:tc>
        <w:tc>
          <w:tcPr>
            <w:tcW w:w="2160" w:type="dxa"/>
          </w:tcPr>
          <w:p w14:paraId="0FBAC6C2" w14:textId="77777777" w:rsidR="000E10F3" w:rsidRDefault="00000000">
            <w:r>
              <w:t>Notes or updates from follow-up</w:t>
            </w:r>
          </w:p>
        </w:tc>
      </w:tr>
    </w:tbl>
    <w:p w14:paraId="669BFCE0" w14:textId="03E05415" w:rsidR="001D7B4A" w:rsidRDefault="001D7B4A" w:rsidP="001D7B4A">
      <w:pPr>
        <w:pStyle w:val="Heading2"/>
        <w:rPr>
          <w:lang w:val="en-IN"/>
        </w:rPr>
      </w:pPr>
      <w:r w:rsidRPr="001D7B4A">
        <w:rPr>
          <w:noProof/>
          <w:lang w:val="en-IN"/>
        </w:rPr>
        <w:lastRenderedPageBreak/>
        <w:drawing>
          <wp:inline distT="0" distB="0" distL="0" distR="0" wp14:anchorId="3E47E153" wp14:editId="4263A5E7">
            <wp:extent cx="5486400" cy="2623185"/>
            <wp:effectExtent l="0" t="0" r="0" b="5715"/>
            <wp:docPr id="15395321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7466E" w14:textId="77777777" w:rsidR="001D7B4A" w:rsidRPr="001D7B4A" w:rsidRDefault="001D7B4A" w:rsidP="001D7B4A">
      <w:pPr>
        <w:rPr>
          <w:lang w:val="en-IN"/>
        </w:rPr>
      </w:pPr>
    </w:p>
    <w:p w14:paraId="7912B22D" w14:textId="77777777" w:rsidR="000E10F3" w:rsidRDefault="00000000">
      <w:pPr>
        <w:pStyle w:val="Heading2"/>
      </w:pPr>
      <w:r>
        <w:t>Step 7: Establish Object Relationships</w:t>
      </w:r>
    </w:p>
    <w:p w14:paraId="5D4A7057" w14:textId="044671E6" w:rsidR="000E10F3" w:rsidRDefault="00000000">
      <w:r>
        <w:t>Use Case:</w:t>
      </w:r>
      <w:r>
        <w:br/>
        <w:t>We want a complete relational data model:</w:t>
      </w:r>
      <w:r>
        <w:br/>
      </w:r>
      <w:r>
        <w:br/>
        <w:t>- One Patient → Many Appointments</w:t>
      </w:r>
      <w:r>
        <w:br/>
        <w:t xml:space="preserve">- One Appointment → One </w:t>
      </w:r>
      <w:r w:rsidR="001D7B4A">
        <w:t>Migrant</w:t>
      </w:r>
      <w:r>
        <w:t xml:space="preserve"> Record</w:t>
      </w:r>
      <w:r>
        <w:br/>
        <w:t xml:space="preserve">- One Patient → Many </w:t>
      </w:r>
      <w:r w:rsidR="001D7B4A">
        <w:t>Migrant</w:t>
      </w:r>
      <w:r>
        <w:t xml:space="preserve"> Records</w:t>
      </w:r>
      <w:r>
        <w:br/>
      </w:r>
      <w:r>
        <w:br/>
        <w:t>Relationships:</w:t>
      </w:r>
      <w:r>
        <w:br/>
        <w:t xml:space="preserve">- </w:t>
      </w:r>
      <w:proofErr w:type="spellStart"/>
      <w:r>
        <w:t>Patient__c</w:t>
      </w:r>
      <w:proofErr w:type="spellEnd"/>
      <w:r>
        <w:t xml:space="preserve"> (Lookup) in Appointment links appointment to patient.</w:t>
      </w:r>
      <w:r>
        <w:br/>
        <w:t xml:space="preserve">- </w:t>
      </w:r>
      <w:proofErr w:type="spellStart"/>
      <w:r>
        <w:t>Appointment__c</w:t>
      </w:r>
      <w:proofErr w:type="spellEnd"/>
      <w:r>
        <w:t xml:space="preserve"> (Lookup) in </w:t>
      </w:r>
      <w:r w:rsidR="001D7B4A">
        <w:t>Migrant</w:t>
      </w:r>
      <w:r>
        <w:t xml:space="preserve"> Record links it back to appointment.</w:t>
      </w:r>
      <w:r>
        <w:br/>
        <w:t xml:space="preserve">- </w:t>
      </w:r>
      <w:proofErr w:type="spellStart"/>
      <w:r>
        <w:t>Patient__c</w:t>
      </w:r>
      <w:proofErr w:type="spellEnd"/>
      <w:r>
        <w:t xml:space="preserve"> (Lookup) in </w:t>
      </w:r>
      <w:r w:rsidR="001D7B4A">
        <w:t>M</w:t>
      </w:r>
      <w:r w:rsidR="00933828">
        <w:t>i</w:t>
      </w:r>
      <w:r w:rsidR="001D7B4A">
        <w:t>grant</w:t>
      </w:r>
      <w:r>
        <w:t xml:space="preserve"> Record links to patient too.</w:t>
      </w:r>
    </w:p>
    <w:p w14:paraId="6785003A" w14:textId="77777777" w:rsidR="00933828" w:rsidRDefault="00933828">
      <w:pPr>
        <w:pStyle w:val="Heading2"/>
      </w:pPr>
      <w:r>
        <w:rPr>
          <w:noProof/>
        </w:rPr>
        <w:drawing>
          <wp:inline distT="0" distB="0" distL="0" distR="0" wp14:anchorId="685AC5EE" wp14:editId="18C3C95F">
            <wp:extent cx="5486400" cy="2172970"/>
            <wp:effectExtent l="0" t="0" r="0" b="0"/>
            <wp:docPr id="98559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994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1B88" w14:textId="77777777" w:rsidR="00933828" w:rsidRPr="00933828" w:rsidRDefault="00933828" w:rsidP="00933828"/>
    <w:p w14:paraId="1341A115" w14:textId="2A10F49D" w:rsidR="000E10F3" w:rsidRDefault="00000000">
      <w:pPr>
        <w:pStyle w:val="Heading2"/>
      </w:pPr>
      <w:r>
        <w:lastRenderedPageBreak/>
        <w:t>Step 8: Create Tabs for Objects</w:t>
      </w:r>
    </w:p>
    <w:p w14:paraId="57CD6D55" w14:textId="2BC4F2BC" w:rsidR="000E10F3" w:rsidRDefault="00000000">
      <w:r>
        <w:t>Purpose:</w:t>
      </w:r>
      <w:r>
        <w:br/>
        <w:t>So that users can easily navigate to these records from the main navigation bar.</w:t>
      </w:r>
      <w:r>
        <w:br/>
      </w:r>
      <w:r>
        <w:br/>
        <w:t>Steps:</w:t>
      </w:r>
      <w:r>
        <w:br/>
        <w:t>- Setup → Tabs → New → Custom Object Tab.</w:t>
      </w:r>
      <w:r>
        <w:br/>
        <w:t>- Create tabs for:</w:t>
      </w:r>
      <w:r>
        <w:br/>
        <w:t xml:space="preserve">  • Patient</w:t>
      </w:r>
      <w:r>
        <w:br/>
        <w:t xml:space="preserve">  • Appointment</w:t>
      </w:r>
      <w:r>
        <w:br/>
        <w:t xml:space="preserve">  • </w:t>
      </w:r>
      <w:r w:rsidR="001D7B4A">
        <w:t>Migrant</w:t>
      </w:r>
      <w:r>
        <w:t xml:space="preserve"> Record</w:t>
      </w:r>
    </w:p>
    <w:p w14:paraId="6ECE3125" w14:textId="77777777" w:rsidR="00933828" w:rsidRDefault="00933828">
      <w:pPr>
        <w:pStyle w:val="Heading2"/>
      </w:pPr>
      <w:r>
        <w:rPr>
          <w:noProof/>
        </w:rPr>
        <w:drawing>
          <wp:inline distT="0" distB="0" distL="0" distR="0" wp14:anchorId="1872087E" wp14:editId="177CABF7">
            <wp:extent cx="5486400" cy="2786380"/>
            <wp:effectExtent l="0" t="0" r="0" b="0"/>
            <wp:docPr id="457320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90B72" w14:textId="77777777" w:rsidR="00933828" w:rsidRPr="00933828" w:rsidRDefault="00933828" w:rsidP="00933828"/>
    <w:p w14:paraId="2D08512E" w14:textId="78A0305F" w:rsidR="000E10F3" w:rsidRDefault="00000000">
      <w:pPr>
        <w:pStyle w:val="Heading2"/>
      </w:pPr>
      <w:r>
        <w:t xml:space="preserve">Step 9: Add Objects to </w:t>
      </w:r>
      <w:r w:rsidR="007B144E">
        <w:t xml:space="preserve">Migrant Health </w:t>
      </w:r>
      <w:r>
        <w:t>CRM App</w:t>
      </w:r>
    </w:p>
    <w:p w14:paraId="0AC8818E" w14:textId="09AACDA7" w:rsidR="004449D6" w:rsidRDefault="00000000" w:rsidP="004449D6">
      <w:r>
        <w:t>Steps:</w:t>
      </w:r>
      <w:r>
        <w:br/>
        <w:t xml:space="preserve">- Go to Setup → App Manager → Edit → </w:t>
      </w:r>
      <w:r w:rsidR="007B144E">
        <w:t>Migrant Health</w:t>
      </w:r>
      <w:r>
        <w:t xml:space="preserve"> CRM App.</w:t>
      </w:r>
      <w:r>
        <w:br/>
        <w:t>- Click Navigation Items → Add Tabs:</w:t>
      </w:r>
      <w:r>
        <w:br/>
        <w:t xml:space="preserve">  • Patients</w:t>
      </w:r>
      <w:r>
        <w:br/>
        <w:t xml:space="preserve">  • Appointments</w:t>
      </w:r>
      <w:r>
        <w:br/>
        <w:t xml:space="preserve">  • </w:t>
      </w:r>
      <w:r w:rsidR="001D7B4A">
        <w:t xml:space="preserve">Migrant </w:t>
      </w:r>
      <w:r>
        <w:t>Records</w:t>
      </w:r>
      <w:r>
        <w:br/>
      </w:r>
      <w:r>
        <w:br/>
        <w:t>Click Save.</w:t>
      </w:r>
    </w:p>
    <w:p w14:paraId="3243A58D" w14:textId="25DF839A" w:rsidR="004449D6" w:rsidRDefault="004449D6" w:rsidP="004449D6">
      <w:r w:rsidRPr="004449D6">
        <w:rPr>
          <w:noProof/>
        </w:rPr>
        <w:drawing>
          <wp:inline distT="0" distB="0" distL="0" distR="0" wp14:anchorId="34B8C4CD" wp14:editId="4EBB8B67">
            <wp:extent cx="2552065" cy="1150620"/>
            <wp:effectExtent l="0" t="0" r="635" b="0"/>
            <wp:docPr id="199587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787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6097" cy="115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54DB" w14:textId="77777777" w:rsidR="004449D6" w:rsidRPr="004449D6" w:rsidRDefault="004449D6" w:rsidP="004449D6"/>
    <w:p w14:paraId="6D25EEE3" w14:textId="77AFE726" w:rsidR="000E10F3" w:rsidRDefault="00000000">
      <w:pPr>
        <w:pStyle w:val="Heading2"/>
      </w:pPr>
      <w:r>
        <w:t>✅ Final Data Model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E10F3" w14:paraId="641C3BA3" w14:textId="77777777">
        <w:tc>
          <w:tcPr>
            <w:tcW w:w="4320" w:type="dxa"/>
          </w:tcPr>
          <w:p w14:paraId="634A60F7" w14:textId="77777777" w:rsidR="000E10F3" w:rsidRDefault="00000000">
            <w:r>
              <w:t>Object</w:t>
            </w:r>
          </w:p>
        </w:tc>
        <w:tc>
          <w:tcPr>
            <w:tcW w:w="4320" w:type="dxa"/>
          </w:tcPr>
          <w:p w14:paraId="3776D027" w14:textId="77777777" w:rsidR="000E10F3" w:rsidRDefault="00000000">
            <w:r>
              <w:t>Purpose</w:t>
            </w:r>
          </w:p>
        </w:tc>
      </w:tr>
      <w:tr w:rsidR="000E10F3" w14:paraId="459B7467" w14:textId="77777777">
        <w:tc>
          <w:tcPr>
            <w:tcW w:w="4320" w:type="dxa"/>
          </w:tcPr>
          <w:p w14:paraId="2A28C365" w14:textId="77777777" w:rsidR="000E10F3" w:rsidRDefault="00000000">
            <w:proofErr w:type="spellStart"/>
            <w:r>
              <w:t>Patient__c</w:t>
            </w:r>
            <w:proofErr w:type="spellEnd"/>
          </w:p>
        </w:tc>
        <w:tc>
          <w:tcPr>
            <w:tcW w:w="4320" w:type="dxa"/>
          </w:tcPr>
          <w:p w14:paraId="78DCB1BC" w14:textId="77777777" w:rsidR="000E10F3" w:rsidRDefault="00000000">
            <w:r>
              <w:t>Stores all patient details</w:t>
            </w:r>
          </w:p>
        </w:tc>
      </w:tr>
      <w:tr w:rsidR="000E10F3" w14:paraId="5BA3B75A" w14:textId="77777777">
        <w:tc>
          <w:tcPr>
            <w:tcW w:w="4320" w:type="dxa"/>
          </w:tcPr>
          <w:p w14:paraId="77CD7E0A" w14:textId="77777777" w:rsidR="000E10F3" w:rsidRDefault="00000000">
            <w:proofErr w:type="spellStart"/>
            <w:r>
              <w:t>Appointment__c</w:t>
            </w:r>
            <w:proofErr w:type="spellEnd"/>
          </w:p>
        </w:tc>
        <w:tc>
          <w:tcPr>
            <w:tcW w:w="4320" w:type="dxa"/>
          </w:tcPr>
          <w:p w14:paraId="216931AE" w14:textId="77777777" w:rsidR="000E10F3" w:rsidRDefault="00000000">
            <w:r>
              <w:t>Tracks appointments for patients</w:t>
            </w:r>
          </w:p>
        </w:tc>
      </w:tr>
      <w:tr w:rsidR="000E10F3" w14:paraId="07B5BE8F" w14:textId="77777777">
        <w:tc>
          <w:tcPr>
            <w:tcW w:w="4320" w:type="dxa"/>
          </w:tcPr>
          <w:p w14:paraId="32BDDB0D" w14:textId="634DA370" w:rsidR="000E10F3" w:rsidRDefault="001D7B4A">
            <w:proofErr w:type="spellStart"/>
            <w:r>
              <w:t>Migrant_Record_Number__c</w:t>
            </w:r>
            <w:proofErr w:type="spellEnd"/>
          </w:p>
        </w:tc>
        <w:tc>
          <w:tcPr>
            <w:tcW w:w="4320" w:type="dxa"/>
          </w:tcPr>
          <w:p w14:paraId="38895605" w14:textId="13AB1BB2" w:rsidR="000E10F3" w:rsidRDefault="00000000">
            <w:r>
              <w:t xml:space="preserve">Tracks follow-up care and </w:t>
            </w:r>
            <w:r w:rsidR="00CF7BFB">
              <w:t xml:space="preserve">migrant </w:t>
            </w:r>
            <w:r>
              <w:t>progress</w:t>
            </w:r>
          </w:p>
        </w:tc>
      </w:tr>
    </w:tbl>
    <w:p w14:paraId="625C2507" w14:textId="6A5DAC0F" w:rsidR="000E10F3" w:rsidRDefault="00000000">
      <w:r>
        <w:br/>
        <w:t>Relationships:</w:t>
      </w:r>
      <w:r>
        <w:br/>
        <w:t>- Patient → Appointment (One-to-Many)</w:t>
      </w:r>
      <w:r>
        <w:br/>
        <w:t xml:space="preserve">- Appointment → </w:t>
      </w:r>
      <w:r w:rsidR="001D7B4A">
        <w:t>Migrant</w:t>
      </w:r>
      <w:r>
        <w:t xml:space="preserve"> Record (One-to-One or One-to-Many)</w:t>
      </w:r>
      <w:r>
        <w:br/>
        <w:t>- Patient →</w:t>
      </w:r>
      <w:r w:rsidR="001D7B4A">
        <w:t>Migrant</w:t>
      </w:r>
      <w:r>
        <w:t xml:space="preserve"> Record (One-to-Many)</w:t>
      </w:r>
    </w:p>
    <w:sectPr w:rsidR="000E10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907F3" w14:textId="77777777" w:rsidR="001739FD" w:rsidRDefault="001739FD">
      <w:pPr>
        <w:spacing w:line="240" w:lineRule="auto"/>
      </w:pPr>
      <w:r>
        <w:separator/>
      </w:r>
    </w:p>
  </w:endnote>
  <w:endnote w:type="continuationSeparator" w:id="0">
    <w:p w14:paraId="17AEC1D2" w14:textId="77777777" w:rsidR="001739FD" w:rsidRDefault="001739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698F9" w14:textId="77777777" w:rsidR="001739FD" w:rsidRDefault="001739FD">
      <w:pPr>
        <w:spacing w:after="0"/>
      </w:pPr>
      <w:r>
        <w:separator/>
      </w:r>
    </w:p>
  </w:footnote>
  <w:footnote w:type="continuationSeparator" w:id="0">
    <w:p w14:paraId="3E67901D" w14:textId="77777777" w:rsidR="001739FD" w:rsidRDefault="001739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18493598">
    <w:abstractNumId w:val="5"/>
  </w:num>
  <w:num w:numId="2" w16cid:durableId="1732773699">
    <w:abstractNumId w:val="3"/>
  </w:num>
  <w:num w:numId="3" w16cid:durableId="235866005">
    <w:abstractNumId w:val="2"/>
  </w:num>
  <w:num w:numId="4" w16cid:durableId="537203156">
    <w:abstractNumId w:val="4"/>
  </w:num>
  <w:num w:numId="5" w16cid:durableId="432896820">
    <w:abstractNumId w:val="1"/>
  </w:num>
  <w:num w:numId="6" w16cid:durableId="144068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0F3"/>
    <w:rsid w:val="0015074B"/>
    <w:rsid w:val="001739FD"/>
    <w:rsid w:val="001D7B4A"/>
    <w:rsid w:val="00274B7A"/>
    <w:rsid w:val="0029639D"/>
    <w:rsid w:val="00326F90"/>
    <w:rsid w:val="004449D6"/>
    <w:rsid w:val="0062799B"/>
    <w:rsid w:val="006742A9"/>
    <w:rsid w:val="007B144E"/>
    <w:rsid w:val="00933828"/>
    <w:rsid w:val="00AA1D8D"/>
    <w:rsid w:val="00B47730"/>
    <w:rsid w:val="00CB0664"/>
    <w:rsid w:val="00CF7BFB"/>
    <w:rsid w:val="00FC693F"/>
    <w:rsid w:val="53B1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EF0E90"/>
  <w14:defaultImageDpi w14:val="300"/>
  <w15:docId w15:val="{B11EB998-D8D2-48F2-B601-BBD8BFE8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ICAR-ATARI Jabalpur</cp:lastModifiedBy>
  <cp:revision>5</cp:revision>
  <dcterms:created xsi:type="dcterms:W3CDTF">2013-12-23T23:15:00Z</dcterms:created>
  <dcterms:modified xsi:type="dcterms:W3CDTF">2025-09-25T16:10:00Z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5F9A01946613406FB12890BEABEA9AA7_12</vt:lpwstr>
  </property>
</Properties>
</file>